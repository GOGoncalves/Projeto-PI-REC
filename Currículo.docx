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3"/>
        <w:tblW w:w="5000" w:type="pct"/>
        <w:tblDescription w:val="Tabela de layout para nome, informações de contato e objetivo"/>
        <w:tblInd w:w="0" w:type="dxa"/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026"/>
      </w:tblGrid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rPr>
          <w:trHeight w:val="1984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43"/>
              <w:rPr>
                <w:b/>
                <w:bCs/>
                <w:sz w:val="52"/>
                <w:szCs w:val="48"/>
                <w:lang w:val="pt-BR"/>
              </w:rPr>
            </w:pPr>
            <w:r>
              <w:rPr>
                <w:rStyle w:val="272"/>
                <w:rFonts w:hint="default" w:cstheme="majorBidi"/>
                <w:b w:val="0"/>
                <w:bCs/>
                <w:sz w:val="52"/>
                <w:szCs w:val="48"/>
                <w:lang w:val="pt-BR"/>
              </w:rPr>
              <w:t>Bruna</w:t>
            </w:r>
            <w:r>
              <w:rPr>
                <w:rStyle w:val="272"/>
                <w:rFonts w:cstheme="majorBidi"/>
                <w:b w:val="0"/>
                <w:bCs/>
                <w:sz w:val="52"/>
                <w:szCs w:val="48"/>
                <w:lang w:val="pt-BR"/>
              </w:rPr>
              <w:t xml:space="preserve"> </w:t>
            </w:r>
            <w:r>
              <w:rPr>
                <w:rStyle w:val="272"/>
                <w:b w:val="0"/>
                <w:bCs/>
                <w:sz w:val="52"/>
                <w:szCs w:val="48"/>
                <w:lang w:val="pt-BR"/>
              </w:rPr>
              <w:t xml:space="preserve">Mendes Rocha </w:t>
            </w:r>
          </w:p>
          <w:p>
            <w:pPr>
              <w:pStyle w:val="156"/>
              <w:contextualSpacing w:val="0"/>
              <w:rPr>
                <w:b/>
                <w:bCs/>
                <w:lang w:val="pt-BR"/>
              </w:rPr>
            </w:pPr>
            <w:r>
              <w:rPr>
                <w:lang w:val="pt-BR"/>
              </w:rPr>
              <w:t>Rua Parobi, 69 – Vila Arapuá</w:t>
            </w:r>
            <w:r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-1459182552"/>
                <w:placeholder>
                  <w:docPart w:val="E0E19C0894E04CAB8A3995E070B16E2F"/>
                </w:placeholder>
                <w:temporary/>
                <w:showingPlcHdr/>
                <w15:appearance w15:val="hidden"/>
              </w:sdtPr>
              <w:sdtEndPr>
                <w:rPr>
                  <w:lang w:val="pt-BR"/>
                </w:rPr>
              </w:sdtEndPr>
              <w:sdtContent>
                <w:r>
                  <w:rPr>
                    <w:lang w:val="pt-BR" w:bidi="pt-BR"/>
                  </w:rPr>
                  <w:t>·</w:t>
                </w:r>
              </w:sdtContent>
            </w:sdt>
            <w:r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(11) 2352-1584 / (11) 98207-2586</w:t>
            </w:r>
          </w:p>
          <w:p>
            <w:pPr>
              <w:pStyle w:val="405"/>
              <w:contextualSpacing w:val="0"/>
              <w:rPr>
                <w:lang w:val="pt-BR"/>
              </w:rPr>
            </w:pPr>
            <w:r>
              <w:rPr>
                <w:lang w:val="pt-BR"/>
              </w:rPr>
              <w:t>mrocha.</w:t>
            </w:r>
            <w:r>
              <w:rPr>
                <w:rFonts w:hint="default"/>
                <w:lang w:val="pt-BR"/>
              </w:rPr>
              <w:t>bruna</w:t>
            </w:r>
            <w:r>
              <w:rPr>
                <w:lang w:val="pt-BR"/>
              </w:rPr>
              <w:t>@gmail.com</w:t>
            </w:r>
            <w:r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2000459528"/>
                <w:placeholder>
                  <w:docPart w:val="D7C78DD3AAA04E5BB4A78E6A1A681CA4"/>
                </w:placeholder>
                <w:temporary/>
                <w:showingPlcHdr/>
                <w15:appearance w15:val="hidden"/>
              </w:sdtPr>
              <w:sdtEndPr>
                <w:rPr>
                  <w:lang w:val="pt-BR"/>
                </w:rPr>
              </w:sdtEndPr>
              <w:sdtContent>
                <w:r>
                  <w:rPr>
                    <w:lang w:val="pt-BR" w:bidi="pt-BR"/>
                  </w:rPr>
                  <w:t>·</w:t>
                </w:r>
              </w:sdtContent>
            </w:sdt>
            <w:r>
              <w:rPr>
                <w:lang w:val="pt-BR" w:bidi="pt-BR"/>
              </w:rPr>
              <w:t xml:space="preserve"> </w:t>
            </w:r>
            <w:r>
              <w:rPr>
                <w:rFonts w:hint="default"/>
                <w:lang w:val="en-US" w:bidi="pt-BR"/>
              </w:rPr>
              <w:t>22</w:t>
            </w:r>
            <w:r>
              <w:rPr>
                <w:lang w:val="pt-BR"/>
              </w:rPr>
              <w:t xml:space="preserve"> anos</w:t>
            </w:r>
            <w:r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759871761"/>
                <w:placeholder>
                  <w:docPart w:val="AC7F67E7284645099ADB83132A22D4FC"/>
                </w:placeholder>
                <w:temporary/>
                <w:showingPlcHdr/>
                <w15:appearance w15:val="hidden"/>
              </w:sdtPr>
              <w:sdtEndPr>
                <w:rPr>
                  <w:lang w:val="pt-BR"/>
                </w:rPr>
              </w:sdtEndPr>
              <w:sdtContent>
                <w:r>
                  <w:rPr>
                    <w:lang w:val="pt-BR" w:bidi="pt-BR"/>
                  </w:rPr>
                  <w:t>·</w:t>
                </w:r>
              </w:sdtContent>
            </w:sdt>
            <w:r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Solteira</w:t>
            </w:r>
          </w:p>
        </w:tc>
      </w:tr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360" w:type="dxa"/>
            <w:tcMar>
              <w:top w:w="432" w:type="dxa"/>
            </w:tcMar>
          </w:tcPr>
          <w:p>
            <w:pPr>
              <w:contextualSpacing w:val="0"/>
              <w:rPr>
                <w:lang w:val="pt-BR"/>
              </w:rPr>
            </w:pPr>
          </w:p>
        </w:tc>
      </w:tr>
    </w:tbl>
    <w:p>
      <w:pPr>
        <w:pStyle w:val="2"/>
        <w:rPr>
          <w:lang w:val="pt-BR"/>
        </w:rPr>
      </w:pPr>
      <w:r>
        <w:rPr>
          <w:lang w:val="pt-BR"/>
        </w:rPr>
        <w:t>OBJETIVO</w:t>
      </w:r>
    </w:p>
    <w:p>
      <w:pPr>
        <w:pStyle w:val="2"/>
        <w:rPr>
          <w:lang w:val="pt-BR"/>
        </w:rPr>
      </w:pPr>
    </w:p>
    <w:p>
      <w:pPr>
        <w:pStyle w:val="2"/>
        <w:rPr>
          <w:lang w:val="pt-BR"/>
        </w:rPr>
      </w:pPr>
      <w:bookmarkStart w:id="0" w:name="_GoBack"/>
      <w:r>
        <w:drawing>
          <wp:inline distT="0" distB="0" distL="0" distR="0">
            <wp:extent cx="5731510" cy="5759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rPr>
          <w:lang w:val="pt-BR"/>
        </w:rPr>
      </w:pPr>
    </w:p>
    <w:p>
      <w:pPr>
        <w:pStyle w:val="2"/>
        <w:rPr>
          <w:lang w:val="pt-BR"/>
        </w:rPr>
      </w:pPr>
      <w:r>
        <w:rPr>
          <w:lang w:val="pt-BR"/>
        </w:rPr>
        <w:t>EXPERIÊNCIA</w:t>
      </w:r>
    </w:p>
    <w:tbl>
      <w:tblPr>
        <w:tblStyle w:val="123"/>
        <w:tblW w:w="4975" w:type="pct"/>
        <w:tblDescription w:val="Tabela de layout de experiência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554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355" w:type="dxa"/>
          </w:tcPr>
          <w:p>
            <w:pPr>
              <w:pStyle w:val="4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2019</w:t>
            </w:r>
            <w:r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Á 2021</w:t>
            </w:r>
          </w:p>
          <w:p>
            <w:pPr>
              <w:pStyle w:val="3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CAIXA</w:t>
            </w:r>
            <w:r>
              <w:rPr>
                <w:lang w:val="pt-BR" w:bidi="pt-BR"/>
              </w:rPr>
              <w:t xml:space="preserve">, </w:t>
            </w:r>
            <w:r>
              <w:rPr>
                <w:rStyle w:val="160"/>
                <w:b w:val="0"/>
                <w:caps/>
                <w:lang w:val="pt-BR"/>
              </w:rPr>
              <w:t>R</w:t>
            </w:r>
            <w:r>
              <w:rPr>
                <w:rStyle w:val="160"/>
                <w:b w:val="0"/>
                <w:caps/>
              </w:rPr>
              <w:t>CG GOURMET EVENTOS E GASTRONOMIA</w:t>
            </w:r>
          </w:p>
          <w:p>
            <w:pPr>
              <w:contextualSpacing w:val="0"/>
              <w:rPr>
                <w:lang w:val="pt-BR"/>
              </w:rPr>
            </w:pPr>
            <w:r>
              <w:rPr>
                <w:lang w:val="pt-BR"/>
              </w:rPr>
              <w:t xml:space="preserve">Trabalhei como freelancer em eventos gastronômicos dando baixa em comandas e efetuando o fechamento do caixa.  </w:t>
            </w:r>
          </w:p>
        </w:tc>
      </w:tr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355" w:type="dxa"/>
            <w:tcMar>
              <w:top w:w="216" w:type="dxa"/>
            </w:tcMar>
          </w:tcPr>
          <w:p>
            <w:pPr>
              <w:pStyle w:val="4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2017</w:t>
            </w:r>
            <w:r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á 2020</w:t>
            </w:r>
          </w:p>
          <w:p>
            <w:pPr>
              <w:pStyle w:val="3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RECEPCIONISTA</w:t>
            </w:r>
            <w:r>
              <w:rPr>
                <w:lang w:val="pt-BR" w:bidi="pt-BR"/>
              </w:rPr>
              <w:t xml:space="preserve">, </w:t>
            </w:r>
            <w:r>
              <w:rPr>
                <w:rStyle w:val="160"/>
                <w:b w:val="0"/>
                <w:caps/>
                <w:lang w:val="pt-BR"/>
              </w:rPr>
              <w:t>BUFFET VIVIAN ART FESTAS</w:t>
            </w:r>
          </w:p>
          <w:p>
            <w:pPr>
              <w:contextualSpacing/>
              <w:rPr>
                <w:lang w:val="pt-BR"/>
              </w:rPr>
            </w:pPr>
            <w:r>
              <w:rPr>
                <w:lang w:val="pt-BR"/>
              </w:rPr>
              <w:t>Freelancer na parte de atendimento ao cliente, acompanhando e auxiliando no processo de realização dos eventos.</w:t>
            </w:r>
          </w:p>
        </w:tc>
      </w:tr>
    </w:tbl>
    <w:sdt>
      <w:sdtPr>
        <w:rPr>
          <w:lang w:val="pt-BR"/>
        </w:rPr>
        <w:alias w:val="Escolaridade:"/>
        <w:tag w:val="Escolaridade:"/>
        <w:id w:val="-1908763273"/>
        <w:placeholder>
          <w:docPart w:val="097B47230AAF45CDB09DE5891421AF12"/>
        </w:placeholder>
        <w:temporary/>
        <w:showingPlcHdr/>
        <w15:appearance w15:val="hidden"/>
      </w:sdtPr>
      <w:sdtEndPr>
        <w:rPr>
          <w:lang w:val="pt-BR"/>
        </w:rPr>
      </w:sdtEndPr>
      <w:sdtContent>
        <w:p>
          <w:pPr>
            <w:pStyle w:val="2"/>
            <w:rPr>
              <w:lang w:val="pt-BR"/>
            </w:rPr>
          </w:pPr>
          <w:r>
            <w:rPr>
              <w:lang w:val="pt-BR" w:bidi="pt-BR"/>
            </w:rPr>
            <w:t>Educação</w:t>
          </w:r>
        </w:p>
      </w:sdtContent>
    </w:sdt>
    <w:tbl>
      <w:tblPr>
        <w:tblStyle w:val="123"/>
        <w:tblW w:w="4975" w:type="pct"/>
        <w:tblDescription w:val="Tabela de layout de educação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554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355" w:type="dxa"/>
          </w:tcPr>
          <w:p>
            <w:pPr>
              <w:pStyle w:val="4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cONCluído – dezembro de 2021</w:t>
            </w:r>
          </w:p>
          <w:p>
            <w:pPr>
              <w:pStyle w:val="3"/>
              <w:contextualSpacing w:val="0"/>
              <w:outlineLvl w:val="1"/>
              <w:rPr>
                <w:lang w:val="pt-BR"/>
              </w:rPr>
            </w:pPr>
            <w:r>
              <w:rPr>
                <w:lang w:val="pt-BR"/>
              </w:rPr>
              <w:t>TÉCNICO ADMINISTRAÇÃO</w:t>
            </w:r>
            <w:r>
              <w:rPr>
                <w:lang w:val="pt-BR" w:bidi="pt-BR"/>
              </w:rPr>
              <w:t xml:space="preserve">, </w:t>
            </w:r>
            <w:r>
              <w:rPr>
                <w:rStyle w:val="160"/>
                <w:b w:val="0"/>
                <w:caps/>
              </w:rPr>
              <w:t xml:space="preserve">ETEC JORGE STREET </w:t>
            </w:r>
          </w:p>
        </w:tc>
      </w:tr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rPr>
          <w:trHeight w:val="925" w:hRule="atLeast"/>
        </w:trPr>
        <w:tc>
          <w:tcPr>
            <w:tcW w:w="9355" w:type="dxa"/>
            <w:tcMar>
              <w:top w:w="216" w:type="dxa"/>
            </w:tcMar>
          </w:tcPr>
          <w:p>
            <w:pPr>
              <w:pStyle w:val="4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concluído – dezembro de  2021</w:t>
            </w:r>
          </w:p>
          <w:p>
            <w:pPr>
              <w:pStyle w:val="3"/>
              <w:contextualSpacing w:val="0"/>
              <w:outlineLvl w:val="1"/>
            </w:pPr>
            <w:r>
              <w:rPr>
                <w:lang w:val="pt-BR"/>
              </w:rPr>
              <w:t>ENSINO MÉDIO</w:t>
            </w:r>
            <w:r>
              <w:rPr>
                <w:lang w:val="pt-BR" w:bidi="pt-BR"/>
              </w:rPr>
              <w:t xml:space="preserve">, </w:t>
            </w:r>
            <w:r>
              <w:rPr>
                <w:rStyle w:val="160"/>
                <w:b w:val="0"/>
                <w:caps/>
                <w:lang w:val="pt-BR"/>
              </w:rPr>
              <w:t>E</w:t>
            </w:r>
            <w:r>
              <w:rPr>
                <w:rStyle w:val="160"/>
                <w:b w:val="0"/>
                <w:caps/>
              </w:rPr>
              <w:t>TEC JORGE STREET</w:t>
            </w:r>
          </w:p>
          <w:p>
            <w:pPr>
              <w:contextualSpacing/>
              <w:rPr>
                <w:lang w:val="pt-BR"/>
              </w:rPr>
            </w:pPr>
          </w:p>
        </w:tc>
      </w:tr>
    </w:tbl>
    <w:sdt>
      <w:sdtPr>
        <w:rPr>
          <w:lang w:val="pt-BR"/>
        </w:rPr>
        <w:alias w:val="Habilidades:"/>
        <w:tag w:val="Habilidades:"/>
        <w:id w:val="-1392877668"/>
        <w:placeholder>
          <w:docPart w:val="513CC60774C4482DAFC1C766693E2B35"/>
        </w:placeholder>
        <w:temporary/>
        <w:showingPlcHdr/>
        <w15:appearance w15:val="hidden"/>
      </w:sdtPr>
      <w:sdtEndPr>
        <w:rPr>
          <w:lang w:val="pt-BR"/>
        </w:rPr>
      </w:sdtEndPr>
      <w:sdtContent>
        <w:p>
          <w:pPr>
            <w:pStyle w:val="2"/>
            <w:rPr>
              <w:lang w:val="pt-BR"/>
            </w:rPr>
          </w:pPr>
          <w:r>
            <w:rPr>
              <w:lang w:val="pt-BR" w:bidi="pt-BR"/>
            </w:rPr>
            <w:t>Habilidades</w:t>
          </w:r>
        </w:p>
      </w:sdtContent>
    </w:sdt>
    <w:tbl>
      <w:tblPr>
        <w:tblStyle w:val="123"/>
        <w:tblW w:w="5000" w:type="pct"/>
        <w:tblDescription w:val="Tabela de layout de habilidades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10"/>
        <w:gridCol w:w="4616"/>
      </w:tblGrid>
      <w:tr>
        <w:tc>
          <w:tcPr>
            <w:tcW w:w="4410" w:type="dxa"/>
          </w:tcPr>
          <w:p>
            <w:pPr>
              <w:pStyle w:val="97"/>
              <w:contextualSpacing w:val="0"/>
              <w:rPr>
                <w:lang w:val="pt-BR"/>
              </w:rPr>
            </w:pPr>
            <w:r>
              <w:rPr>
                <w:lang w:val="pt-BR"/>
              </w:rPr>
              <w:t>Pontualidade</w:t>
            </w:r>
          </w:p>
          <w:p>
            <w:pPr>
              <w:pStyle w:val="97"/>
              <w:contextualSpacing w:val="0"/>
              <w:rPr>
                <w:lang w:val="pt-BR"/>
              </w:rPr>
            </w:pPr>
            <w:r>
              <w:rPr>
                <w:lang w:val="pt-BR"/>
              </w:rPr>
              <w:t xml:space="preserve">Organização </w:t>
            </w:r>
          </w:p>
        </w:tc>
        <w:tc>
          <w:tcPr>
            <w:tcW w:w="4616" w:type="dxa"/>
            <w:tcMar>
              <w:left w:w="360" w:type="dxa"/>
            </w:tcMar>
          </w:tcPr>
          <w:p>
            <w:pPr>
              <w:pStyle w:val="97"/>
              <w:contextualSpacing w:val="0"/>
              <w:rPr>
                <w:lang w:val="pt-BR"/>
              </w:rPr>
            </w:pPr>
            <w:r>
              <w:rPr>
                <w:lang w:val="pt-BR"/>
              </w:rPr>
              <w:t>Proatividade</w:t>
            </w:r>
          </w:p>
          <w:p>
            <w:pPr>
              <w:pStyle w:val="97"/>
              <w:contextualSpacing w:val="0"/>
              <w:rPr>
                <w:lang w:val="pt-BR"/>
              </w:rPr>
            </w:pPr>
            <w:r>
              <w:rPr>
                <w:lang w:val="pt-BR"/>
              </w:rPr>
              <w:t>Facilidade em trabalhar em equipe</w:t>
            </w:r>
          </w:p>
          <w:p>
            <w:pPr>
              <w:pStyle w:val="97"/>
              <w:numPr>
                <w:ilvl w:val="0"/>
                <w:numId w:val="0"/>
              </w:numPr>
              <w:ind w:left="360"/>
              <w:contextualSpacing w:val="0"/>
              <w:rPr>
                <w:lang w:val="pt-BR"/>
              </w:rPr>
            </w:pPr>
          </w:p>
        </w:tc>
      </w:tr>
    </w:tbl>
    <w:sdt>
      <w:sdtPr>
        <w:rPr>
          <w:lang w:val="pt-BR"/>
        </w:rPr>
        <w:alias w:val="Atividades:"/>
        <w:tag w:val="Atividades:"/>
        <w:id w:val="1223332893"/>
        <w:placeholder>
          <w:docPart w:val="A7E4473F912B48799A007AF612E18F9A"/>
        </w:placeholder>
        <w:temporary/>
        <w:showingPlcHdr/>
        <w15:appearance w15:val="hidden"/>
      </w:sdtPr>
      <w:sdtEndPr>
        <w:rPr>
          <w:lang w:val="pt-BR"/>
        </w:rPr>
      </w:sdtEndPr>
      <w:sdtContent>
        <w:p>
          <w:pPr>
            <w:pStyle w:val="2"/>
            <w:rPr>
              <w:lang w:val="pt-BR"/>
            </w:rPr>
          </w:pPr>
          <w:r>
            <w:rPr>
              <w:lang w:val="pt-BR" w:bidi="pt-BR"/>
            </w:rPr>
            <w:t>Atividades</w:t>
          </w:r>
        </w:p>
      </w:sdtContent>
    </w:sdt>
    <w:p>
      <w:pPr>
        <w:rPr>
          <w:lang w:val="pt-BR"/>
        </w:rPr>
      </w:pPr>
    </w:p>
    <w:p>
      <w:pPr>
        <w:jc w:val="both"/>
        <w:rPr>
          <w:lang w:val="pt-BR"/>
        </w:rPr>
      </w:pPr>
      <w:r>
        <w:rPr>
          <w:lang w:val="pt-BR"/>
        </w:rPr>
        <w:t>Trabalhar em empresas de evento me proporcionou clareza em atendimento ao cliente e a assumir um papel de liderança, algo que teve base em uma infância seguindo o escotismo. Gostaria de contribuir com os objetivos da organização de acordo com meu conhecimento, visando um crescimento pessoal e profissional gradativo.</w:t>
      </w:r>
    </w:p>
    <w:sectPr>
      <w:headerReference r:id="rId3" w:type="first"/>
      <w:footerReference r:id="rId4" w:type="default"/>
      <w:pgSz w:w="11906" w:h="16838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lang w:val="pt-BR"/>
      </w:rPr>
      <w:id w:val="813606279"/>
      <w:docPartObj>
        <w:docPartGallery w:val="AutoText"/>
      </w:docPartObj>
    </w:sdtPr>
    <w:sdtEndPr>
      <w:rPr>
        <w:lang w:val="pt-BR"/>
      </w:rPr>
    </w:sdtEndPr>
    <w:sdtContent>
      <w:p>
        <w:pPr>
          <w:pStyle w:val="72"/>
          <w:rPr>
            <w:lang w:val="pt-BR"/>
          </w:rPr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lang w:val="pt-BR" w:bidi="pt-BR"/>
          </w:rPr>
          <w:t>2</w:t>
        </w:r>
        <w:r>
          <w:rPr>
            <w:lang w:val="pt-BR" w:bidi="pt-BR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6"/>
    </w:pPr>
    <w:r>
      <w:rPr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alt="Linha divisória de cabeçalho" style="position:absolute;left:0pt;margin-left:0pt;margin-top:145.6pt;height:0pt;width:612pt;mso-position-horizontal-relative:page;mso-position-vertical-relative:page;z-index:-251657216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5O3azRAAAAAwEAAA8AAAAAAAAAAQAgAAAAIgAAAGRy&#10;cy9kb3ducmV2LnhtbFBLAQIUABQAAAAIAIdO4kA10Vz6DAIAAA8EAAAOAAAAAAAAAAEAIAAAACAB&#10;AABkcnMvZTJvRG9jLnhtbFBLBQYAAAAABgAGAFkBAACe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19FD4007"/>
    <w:multiLevelType w:val="multilevel"/>
    <w:tmpl w:val="19FD4007"/>
    <w:lvl w:ilvl="0" w:tentative="0">
      <w:start w:val="1"/>
      <w:numFmt w:val="bullet"/>
      <w:pStyle w:val="9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9">
    <w:nsid w:val="2F2D1265"/>
    <w:multiLevelType w:val="multilevel"/>
    <w:tmpl w:val="2F2D1265"/>
    <w:lvl w:ilvl="0" w:tentative="0">
      <w:start w:val="1"/>
      <w:numFmt w:val="decimal"/>
      <w:pStyle w:val="102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attachedTemplate r:id="rId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35"/>
    <w:rsid w:val="000001EF"/>
    <w:rsid w:val="0000235E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C4186"/>
    <w:rsid w:val="002D23C5"/>
    <w:rsid w:val="002D6137"/>
    <w:rsid w:val="002E7E61"/>
    <w:rsid w:val="002F05E5"/>
    <w:rsid w:val="002F254D"/>
    <w:rsid w:val="002F30E4"/>
    <w:rsid w:val="0030098B"/>
    <w:rsid w:val="00307140"/>
    <w:rsid w:val="00316DFF"/>
    <w:rsid w:val="00325B57"/>
    <w:rsid w:val="00336056"/>
    <w:rsid w:val="003544E1"/>
    <w:rsid w:val="00366398"/>
    <w:rsid w:val="0039547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173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438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1022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518A"/>
    <w:rsid w:val="008F3B14"/>
    <w:rsid w:val="00900931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E31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4235"/>
    <w:rsid w:val="00D66A52"/>
    <w:rsid w:val="00D66EFA"/>
    <w:rsid w:val="00D72A2D"/>
    <w:rsid w:val="00D9521A"/>
    <w:rsid w:val="00DA3914"/>
    <w:rsid w:val="00DA59AA"/>
    <w:rsid w:val="00DA5E6B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4CB7"/>
    <w:rsid w:val="00F1513F"/>
    <w:rsid w:val="00F24884"/>
    <w:rsid w:val="00F253B0"/>
    <w:rsid w:val="00F476C4"/>
    <w:rsid w:val="00F61DF9"/>
    <w:rsid w:val="00F81960"/>
    <w:rsid w:val="00F85775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1E3E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uiPriority="2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34" w:name="List Paragraph"/>
    <w:lsdException w:qFormat="1"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qFormat="1"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rFonts w:ascii="Calibri" w:hAnsi="Calibri" w:cs="Calibri" w:eastAsiaTheme="minorHAnsi"/>
      <w:color w:val="595959" w:themeColor="text1" w:themeTint="A6"/>
      <w:sz w:val="22"/>
      <w:szCs w:val="22"/>
      <w:lang w:val="pt-PT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157"/>
    <w:qFormat/>
    <w:uiPriority w:val="9"/>
    <w:pPr>
      <w:keepNext/>
      <w:keepLines/>
      <w:spacing w:before="400" w:after="200"/>
      <w:contextualSpacing/>
      <w:outlineLvl w:val="0"/>
    </w:pPr>
    <w:rPr>
      <w:rFonts w:ascii="Georgia" w:hAnsi="Georgia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158"/>
    <w:unhideWhenUsed/>
    <w:qFormat/>
    <w:uiPriority w:val="9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59"/>
    <w:unhideWhenUsed/>
    <w:qFormat/>
    <w:uiPriority w:val="9"/>
    <w:pPr>
      <w:outlineLvl w:val="2"/>
    </w:pPr>
    <w:rPr>
      <w:rFonts w:eastAsiaTheme="majorEastAsia"/>
      <w:b/>
      <w:caps/>
      <w:szCs w:val="24"/>
    </w:rPr>
  </w:style>
  <w:style w:type="paragraph" w:styleId="5">
    <w:name w:val="heading 4"/>
    <w:basedOn w:val="1"/>
    <w:next w:val="1"/>
    <w:link w:val="161"/>
    <w:semiHidden/>
    <w:unhideWhenUsed/>
    <w:qFormat/>
    <w:uiPriority w:val="9"/>
    <w:pPr>
      <w:keepNext/>
      <w:keepLines/>
      <w:spacing w:before="40"/>
      <w:outlineLvl w:val="3"/>
    </w:pPr>
    <w:rPr>
      <w:rFonts w:ascii="Georgia" w:hAnsi="Georgia" w:eastAsiaTheme="majorEastAsia" w:cstheme="majorBidi"/>
      <w:i/>
      <w:iCs/>
      <w:color w:val="166239" w:themeColor="accent1" w:themeShade="BF"/>
    </w:rPr>
  </w:style>
  <w:style w:type="paragraph" w:styleId="6">
    <w:name w:val="heading 5"/>
    <w:basedOn w:val="1"/>
    <w:next w:val="1"/>
    <w:link w:val="269"/>
    <w:semiHidden/>
    <w:unhideWhenUsed/>
    <w:qFormat/>
    <w:uiPriority w:val="9"/>
    <w:pPr>
      <w:keepNext/>
      <w:keepLines/>
      <w:spacing w:before="40"/>
      <w:outlineLvl w:val="4"/>
    </w:pPr>
    <w:rPr>
      <w:rFonts w:ascii="Georgia" w:hAnsi="Georgia" w:eastAsiaTheme="majorEastAsia" w:cstheme="majorBidi"/>
      <w:color w:val="166239" w:themeColor="accent1" w:themeShade="BF"/>
    </w:rPr>
  </w:style>
  <w:style w:type="paragraph" w:styleId="7">
    <w:name w:val="heading 6"/>
    <w:basedOn w:val="1"/>
    <w:next w:val="1"/>
    <w:link w:val="270"/>
    <w:semiHidden/>
    <w:unhideWhenUsed/>
    <w:qFormat/>
    <w:uiPriority w:val="9"/>
    <w:pPr>
      <w:keepNext/>
      <w:keepLines/>
      <w:spacing w:before="40"/>
      <w:outlineLvl w:val="5"/>
    </w:pPr>
    <w:rPr>
      <w:rFonts w:ascii="Georgia" w:hAnsi="Georgia" w:eastAsiaTheme="majorEastAsia" w:cstheme="majorBidi"/>
      <w:color w:val="0F4126" w:themeColor="accent1" w:themeShade="80"/>
    </w:rPr>
  </w:style>
  <w:style w:type="paragraph" w:styleId="8">
    <w:name w:val="heading 7"/>
    <w:basedOn w:val="1"/>
    <w:next w:val="1"/>
    <w:link w:val="181"/>
    <w:semiHidden/>
    <w:unhideWhenUsed/>
    <w:qFormat/>
    <w:uiPriority w:val="9"/>
    <w:pPr>
      <w:keepNext/>
      <w:keepLines/>
      <w:spacing w:before="40"/>
      <w:outlineLvl w:val="6"/>
    </w:pPr>
    <w:rPr>
      <w:rFonts w:ascii="Georgia" w:hAnsi="Georgia" w:eastAsiaTheme="majorEastAsia" w:cstheme="majorBidi"/>
      <w:i/>
      <w:iCs/>
      <w:color w:val="0F4126" w:themeColor="accent1" w:themeShade="80"/>
    </w:rPr>
  </w:style>
  <w:style w:type="paragraph" w:styleId="9">
    <w:name w:val="heading 8"/>
    <w:basedOn w:val="1"/>
    <w:next w:val="1"/>
    <w:link w:val="162"/>
    <w:semiHidden/>
    <w:unhideWhenUsed/>
    <w:qFormat/>
    <w:uiPriority w:val="9"/>
    <w:pPr>
      <w:keepNext/>
      <w:keepLines/>
      <w:spacing w:before="40"/>
      <w:outlineLvl w:val="7"/>
    </w:pPr>
    <w:rPr>
      <w:rFonts w:ascii="Georgia" w:hAnsi="Georgia" w:eastAsiaTheme="majorEastAsia" w:cstheme="majorBidi"/>
      <w:b/>
      <w:color w:val="auto"/>
      <w:szCs w:val="21"/>
    </w:rPr>
  </w:style>
  <w:style w:type="paragraph" w:styleId="10">
    <w:name w:val="heading 9"/>
    <w:basedOn w:val="1"/>
    <w:next w:val="1"/>
    <w:link w:val="163"/>
    <w:semiHidden/>
    <w:unhideWhenUsed/>
    <w:qFormat/>
    <w:uiPriority w:val="9"/>
    <w:pPr>
      <w:keepNext/>
      <w:keepLines/>
      <w:spacing w:before="40"/>
      <w:outlineLvl w:val="8"/>
    </w:pPr>
    <w:rPr>
      <w:rFonts w:ascii="Georgia" w:hAnsi="Georgia" w:eastAsiaTheme="majorEastAsia" w:cstheme="majorBidi"/>
      <w:b/>
      <w:i/>
      <w:iCs/>
      <w:color w:val="auto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semiHidden/>
    <w:unhideWhenUsed/>
    <w:uiPriority w:val="99"/>
    <w:rPr>
      <w:rFonts w:ascii="Calibri" w:hAnsi="Calibri" w:cs="Calibri"/>
      <w:vertAlign w:val="superscript"/>
    </w:rPr>
  </w:style>
  <w:style w:type="character" w:styleId="14">
    <w:name w:val="Strong"/>
    <w:basedOn w:val="11"/>
    <w:semiHidden/>
    <w:unhideWhenUsed/>
    <w:qFormat/>
    <w:uiPriority w:val="22"/>
    <w:rPr>
      <w:rFonts w:ascii="Calibri" w:hAnsi="Calibri" w:cs="Calibri"/>
      <w:b/>
      <w:bCs/>
    </w:rPr>
  </w:style>
  <w:style w:type="character" w:styleId="15">
    <w:name w:val="HTML Variable"/>
    <w:basedOn w:val="11"/>
    <w:semiHidden/>
    <w:unhideWhenUsed/>
    <w:uiPriority w:val="99"/>
    <w:rPr>
      <w:rFonts w:ascii="Calibri" w:hAnsi="Calibri" w:cs="Calibri"/>
      <w:i/>
      <w:iCs/>
    </w:rPr>
  </w:style>
  <w:style w:type="character" w:styleId="16">
    <w:name w:val="annotation reference"/>
    <w:basedOn w:val="11"/>
    <w:semiHidden/>
    <w:unhideWhenUsed/>
    <w:qFormat/>
    <w:uiPriority w:val="99"/>
    <w:rPr>
      <w:rFonts w:ascii="Calibri" w:hAnsi="Calibri" w:cs="Calibri"/>
      <w:sz w:val="22"/>
      <w:szCs w:val="16"/>
    </w:rPr>
  </w:style>
  <w:style w:type="character" w:styleId="17">
    <w:name w:val="FollowedHyperlink"/>
    <w:basedOn w:val="11"/>
    <w:semiHidden/>
    <w:unhideWhenUsed/>
    <w:uiPriority w:val="99"/>
    <w:rPr>
      <w:rFonts w:ascii="Calibri" w:hAnsi="Calibri" w:cs="Calibri"/>
      <w:color w:val="BF4A27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TML Code"/>
    <w:basedOn w:val="11"/>
    <w:semiHidden/>
    <w:unhideWhenUsed/>
    <w:uiPriority w:val="99"/>
    <w:rPr>
      <w:rFonts w:ascii="Consolas" w:hAnsi="Consolas" w:cs="Calibri"/>
      <w:sz w:val="22"/>
      <w:szCs w:val="20"/>
    </w:rPr>
  </w:style>
  <w:style w:type="character" w:styleId="19">
    <w:name w:val="HTML Acronym"/>
    <w:basedOn w:val="11"/>
    <w:semiHidden/>
    <w:unhideWhenUsed/>
    <w:uiPriority w:val="99"/>
    <w:rPr>
      <w:rFonts w:ascii="Calibri" w:hAnsi="Calibri" w:cs="Calibri"/>
    </w:rPr>
  </w:style>
  <w:style w:type="character" w:styleId="20">
    <w:name w:val="Emphasis"/>
    <w:basedOn w:val="11"/>
    <w:semiHidden/>
    <w:unhideWhenUsed/>
    <w:uiPriority w:val="20"/>
    <w:rPr>
      <w:rFonts w:ascii="Calibri" w:hAnsi="Calibri" w:cs="Calibri"/>
      <w:i/>
      <w:iCs/>
    </w:rPr>
  </w:style>
  <w:style w:type="character" w:styleId="21">
    <w:name w:val="line number"/>
    <w:basedOn w:val="11"/>
    <w:semiHidden/>
    <w:unhideWhenUsed/>
    <w:uiPriority w:val="99"/>
    <w:rPr>
      <w:rFonts w:ascii="Calibri" w:hAnsi="Calibri" w:cs="Calibri"/>
    </w:rPr>
  </w:style>
  <w:style w:type="character" w:styleId="22">
    <w:name w:val="HTML Sample"/>
    <w:basedOn w:val="11"/>
    <w:semiHidden/>
    <w:unhideWhenUsed/>
    <w:uiPriority w:val="99"/>
    <w:rPr>
      <w:rFonts w:ascii="Consolas" w:hAnsi="Consolas" w:cs="Calibri"/>
      <w:sz w:val="24"/>
      <w:szCs w:val="24"/>
    </w:rPr>
  </w:style>
  <w:style w:type="character" w:styleId="23">
    <w:name w:val="HTML Typewriter"/>
    <w:basedOn w:val="11"/>
    <w:semiHidden/>
    <w:unhideWhenUsed/>
    <w:uiPriority w:val="99"/>
    <w:rPr>
      <w:rFonts w:ascii="Consolas" w:hAnsi="Consolas" w:cs="Calibri"/>
      <w:sz w:val="22"/>
      <w:szCs w:val="20"/>
    </w:rPr>
  </w:style>
  <w:style w:type="character" w:styleId="24">
    <w:name w:val="footnote reference"/>
    <w:basedOn w:val="11"/>
    <w:semiHidden/>
    <w:unhideWhenUsed/>
    <w:uiPriority w:val="99"/>
    <w:rPr>
      <w:rFonts w:ascii="Calibri" w:hAnsi="Calibri" w:cs="Calibri"/>
      <w:vertAlign w:val="superscript"/>
    </w:rPr>
  </w:style>
  <w:style w:type="character" w:styleId="25">
    <w:name w:val="HTML Cite"/>
    <w:basedOn w:val="11"/>
    <w:semiHidden/>
    <w:unhideWhenUsed/>
    <w:uiPriority w:val="99"/>
    <w:rPr>
      <w:rFonts w:ascii="Calibri" w:hAnsi="Calibri" w:cs="Calibri"/>
      <w:i/>
      <w:iCs/>
    </w:rPr>
  </w:style>
  <w:style w:type="character" w:styleId="26">
    <w:name w:val="HTML Definition"/>
    <w:basedOn w:val="11"/>
    <w:semiHidden/>
    <w:unhideWhenUsed/>
    <w:uiPriority w:val="99"/>
    <w:rPr>
      <w:rFonts w:ascii="Calibri" w:hAnsi="Calibri" w:cs="Calibri"/>
      <w:i/>
      <w:iCs/>
    </w:rPr>
  </w:style>
  <w:style w:type="character" w:styleId="27">
    <w:name w:val="Hyperlink"/>
    <w:basedOn w:val="11"/>
    <w:semiHidden/>
    <w:unhideWhenUsed/>
    <w:uiPriority w:val="99"/>
    <w:rPr>
      <w:rFonts w:ascii="Calibri" w:hAnsi="Calibri" w:cs="Calibri"/>
      <w:color w:val="2C5C85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page number"/>
    <w:basedOn w:val="11"/>
    <w:semiHidden/>
    <w:unhideWhenUsed/>
    <w:uiPriority w:val="99"/>
    <w:rPr>
      <w:rFonts w:ascii="Calibri" w:hAnsi="Calibri" w:cs="Calibri"/>
    </w:rPr>
  </w:style>
  <w:style w:type="character" w:styleId="29">
    <w:name w:val="HTML Keyboard"/>
    <w:basedOn w:val="11"/>
    <w:semiHidden/>
    <w:unhideWhenUsed/>
    <w:uiPriority w:val="99"/>
    <w:rPr>
      <w:rFonts w:ascii="Consolas" w:hAnsi="Consolas" w:cs="Calibri"/>
      <w:sz w:val="22"/>
      <w:szCs w:val="20"/>
    </w:rPr>
  </w:style>
  <w:style w:type="paragraph" w:styleId="3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31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32">
    <w:name w:val="Body Text First Indent 2"/>
    <w:basedOn w:val="33"/>
    <w:link w:val="187"/>
    <w:semiHidden/>
    <w:unhideWhenUsed/>
    <w:uiPriority w:val="99"/>
    <w:pPr>
      <w:spacing w:after="160"/>
      <w:ind w:firstLine="360"/>
    </w:pPr>
  </w:style>
  <w:style w:type="paragraph" w:styleId="33">
    <w:name w:val="Body Text Indent"/>
    <w:basedOn w:val="1"/>
    <w:link w:val="186"/>
    <w:semiHidden/>
    <w:unhideWhenUsed/>
    <w:uiPriority w:val="99"/>
    <w:pPr>
      <w:spacing w:after="120"/>
      <w:ind w:left="360"/>
    </w:pPr>
  </w:style>
  <w:style w:type="paragraph" w:styleId="34">
    <w:name w:val="toc 9"/>
    <w:basedOn w:val="1"/>
    <w:next w:val="1"/>
    <w:semiHidden/>
    <w:unhideWhenUsed/>
    <w:uiPriority w:val="39"/>
    <w:pPr>
      <w:spacing w:after="100"/>
      <w:ind w:left="1760"/>
    </w:pPr>
  </w:style>
  <w:style w:type="paragraph" w:styleId="35">
    <w:name w:val="Body Text"/>
    <w:basedOn w:val="1"/>
    <w:link w:val="183"/>
    <w:semiHidden/>
    <w:unhideWhenUsed/>
    <w:uiPriority w:val="99"/>
    <w:pPr>
      <w:spacing w:after="120"/>
    </w:pPr>
  </w:style>
  <w:style w:type="paragraph" w:styleId="36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37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38">
    <w:name w:val="annotation text"/>
    <w:basedOn w:val="1"/>
    <w:link w:val="174"/>
    <w:semiHidden/>
    <w:unhideWhenUsed/>
    <w:uiPriority w:val="99"/>
    <w:rPr>
      <w:szCs w:val="20"/>
    </w:rPr>
  </w:style>
  <w:style w:type="paragraph" w:styleId="39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40">
    <w:name w:val="Body Text Indent 2"/>
    <w:basedOn w:val="1"/>
    <w:link w:val="188"/>
    <w:semiHidden/>
    <w:unhideWhenUsed/>
    <w:uiPriority w:val="99"/>
    <w:pPr>
      <w:spacing w:after="120" w:line="480" w:lineRule="auto"/>
      <w:ind w:left="360"/>
    </w:pPr>
  </w:style>
  <w:style w:type="paragraph" w:styleId="41">
    <w:name w:val="index 8"/>
    <w:basedOn w:val="1"/>
    <w:next w:val="1"/>
    <w:semiHidden/>
    <w:unhideWhenUsed/>
    <w:uiPriority w:val="99"/>
    <w:pPr>
      <w:ind w:left="1760" w:hanging="220"/>
    </w:pPr>
  </w:style>
  <w:style w:type="paragraph" w:styleId="42">
    <w:name w:val="table of figures"/>
    <w:basedOn w:val="1"/>
    <w:next w:val="1"/>
    <w:semiHidden/>
    <w:unhideWhenUsed/>
    <w:uiPriority w:val="99"/>
  </w:style>
  <w:style w:type="paragraph" w:styleId="43">
    <w:name w:val="Title"/>
    <w:basedOn w:val="1"/>
    <w:link w:val="152"/>
    <w:qFormat/>
    <w:uiPriority w:val="1"/>
    <w:pPr>
      <w:contextualSpacing/>
      <w:jc w:val="center"/>
    </w:pPr>
    <w:rPr>
      <w:rFonts w:ascii="Georgia" w:hAnsi="Georgia" w:eastAsiaTheme="majorEastAsia" w:cstheme="majorBidi"/>
      <w:caps/>
      <w:kern w:val="28"/>
      <w:sz w:val="70"/>
      <w:szCs w:val="56"/>
    </w:rPr>
  </w:style>
  <w:style w:type="paragraph" w:styleId="44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45">
    <w:name w:val="List Bullet 5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46">
    <w:name w:val="endnote text"/>
    <w:basedOn w:val="1"/>
    <w:link w:val="177"/>
    <w:semiHidden/>
    <w:unhideWhenUsed/>
    <w:uiPriority w:val="99"/>
    <w:rPr>
      <w:szCs w:val="20"/>
    </w:rPr>
  </w:style>
  <w:style w:type="paragraph" w:styleId="47">
    <w:name w:val="List Bullet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48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49">
    <w:name w:val="index 2"/>
    <w:basedOn w:val="1"/>
    <w:next w:val="1"/>
    <w:semiHidden/>
    <w:unhideWhenUsed/>
    <w:uiPriority w:val="99"/>
    <w:pPr>
      <w:ind w:left="440" w:hanging="220"/>
    </w:pPr>
  </w:style>
  <w:style w:type="paragraph" w:styleId="50">
    <w:name w:val="List Bullet 2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51">
    <w:name w:val="Salutation"/>
    <w:basedOn w:val="1"/>
    <w:next w:val="1"/>
    <w:link w:val="401"/>
    <w:semiHidden/>
    <w:unhideWhenUsed/>
    <w:uiPriority w:val="99"/>
  </w:style>
  <w:style w:type="paragraph" w:styleId="52">
    <w:name w:val="macro"/>
    <w:link w:val="151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 w:eastAsiaTheme="minorHAnsi"/>
      <w:b/>
      <w:color w:val="0F4126" w:themeColor="accent1" w:themeShade="80"/>
      <w:sz w:val="22"/>
      <w:szCs w:val="20"/>
      <w:lang w:val="pt-PT" w:eastAsia="en-US" w:bidi="ar-SA"/>
    </w:rPr>
  </w:style>
  <w:style w:type="paragraph" w:styleId="53">
    <w:name w:val="index 7"/>
    <w:basedOn w:val="1"/>
    <w:next w:val="1"/>
    <w:semiHidden/>
    <w:unhideWhenUsed/>
    <w:uiPriority w:val="99"/>
    <w:pPr>
      <w:ind w:left="1540" w:hanging="220"/>
    </w:pPr>
  </w:style>
  <w:style w:type="paragraph" w:styleId="54">
    <w:name w:val="Plain Text"/>
    <w:basedOn w:val="1"/>
    <w:link w:val="180"/>
    <w:semiHidden/>
    <w:unhideWhenUsed/>
    <w:uiPriority w:val="99"/>
    <w:rPr>
      <w:rFonts w:ascii="Consolas" w:hAnsi="Consolas"/>
      <w:szCs w:val="21"/>
    </w:rPr>
  </w:style>
  <w:style w:type="paragraph" w:styleId="55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56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57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="Georgia" w:hAnsi="Georgia" w:eastAsiaTheme="majorEastAsia" w:cstheme="majorBidi"/>
      <w:sz w:val="24"/>
      <w:szCs w:val="24"/>
    </w:rPr>
  </w:style>
  <w:style w:type="paragraph" w:styleId="58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59">
    <w:name w:val="Body Text 3"/>
    <w:basedOn w:val="1"/>
    <w:link w:val="172"/>
    <w:semiHidden/>
    <w:unhideWhenUsed/>
    <w:qFormat/>
    <w:uiPriority w:val="99"/>
    <w:pPr>
      <w:spacing w:after="120"/>
    </w:pPr>
    <w:rPr>
      <w:szCs w:val="16"/>
    </w:rPr>
  </w:style>
  <w:style w:type="paragraph" w:styleId="60">
    <w:name w:val="Signature"/>
    <w:basedOn w:val="1"/>
    <w:link w:val="402"/>
    <w:semiHidden/>
    <w:unhideWhenUsed/>
    <w:uiPriority w:val="99"/>
    <w:pPr>
      <w:ind w:left="4320"/>
    </w:pPr>
  </w:style>
  <w:style w:type="paragraph" w:styleId="61">
    <w:name w:val="HTML Preformatted"/>
    <w:basedOn w:val="1"/>
    <w:link w:val="179"/>
    <w:semiHidden/>
    <w:unhideWhenUsed/>
    <w:uiPriority w:val="99"/>
    <w:rPr>
      <w:rFonts w:ascii="Consolas" w:hAnsi="Consolas"/>
      <w:szCs w:val="20"/>
    </w:rPr>
  </w:style>
  <w:style w:type="paragraph" w:styleId="62">
    <w:name w:val="List Number 2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63">
    <w:name w:val="index heading"/>
    <w:basedOn w:val="1"/>
    <w:next w:val="64"/>
    <w:semiHidden/>
    <w:unhideWhenUsed/>
    <w:uiPriority w:val="99"/>
    <w:rPr>
      <w:rFonts w:ascii="Georgia" w:hAnsi="Georgia" w:eastAsiaTheme="majorEastAsia" w:cstheme="majorBidi"/>
      <w:b/>
      <w:bCs/>
    </w:rPr>
  </w:style>
  <w:style w:type="paragraph" w:styleId="64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65">
    <w:name w:val="Body Text 2"/>
    <w:basedOn w:val="1"/>
    <w:link w:val="184"/>
    <w:semiHidden/>
    <w:unhideWhenUsed/>
    <w:uiPriority w:val="99"/>
    <w:pPr>
      <w:spacing w:after="120" w:line="480" w:lineRule="auto"/>
    </w:pPr>
  </w:style>
  <w:style w:type="paragraph" w:styleId="66">
    <w:name w:val="header"/>
    <w:basedOn w:val="1"/>
    <w:link w:val="153"/>
    <w:unhideWhenUsed/>
    <w:uiPriority w:val="99"/>
  </w:style>
  <w:style w:type="paragraph" w:styleId="67">
    <w:name w:val="List Number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68">
    <w:name w:val="index 6"/>
    <w:basedOn w:val="1"/>
    <w:next w:val="1"/>
    <w:semiHidden/>
    <w:unhideWhenUsed/>
    <w:uiPriority w:val="99"/>
    <w:pPr>
      <w:ind w:left="1320" w:hanging="220"/>
    </w:pPr>
  </w:style>
  <w:style w:type="paragraph" w:styleId="6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70">
    <w:name w:val="annotation subject"/>
    <w:basedOn w:val="38"/>
    <w:next w:val="38"/>
    <w:link w:val="175"/>
    <w:semiHidden/>
    <w:unhideWhenUsed/>
    <w:qFormat/>
    <w:uiPriority w:val="99"/>
    <w:rPr>
      <w:b/>
      <w:bCs/>
    </w:rPr>
  </w:style>
  <w:style w:type="paragraph" w:styleId="71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2">
    <w:name w:val="footer"/>
    <w:basedOn w:val="1"/>
    <w:link w:val="154"/>
    <w:unhideWhenUsed/>
    <w:qFormat/>
    <w:uiPriority w:val="99"/>
    <w:pPr>
      <w:jc w:val="center"/>
    </w:pPr>
  </w:style>
  <w:style w:type="paragraph" w:styleId="73">
    <w:name w:val="HTML Address"/>
    <w:basedOn w:val="1"/>
    <w:link w:val="271"/>
    <w:semiHidden/>
    <w:unhideWhenUsed/>
    <w:uiPriority w:val="99"/>
    <w:rPr>
      <w:i/>
      <w:iCs/>
    </w:rPr>
  </w:style>
  <w:style w:type="paragraph" w:styleId="74">
    <w:name w:val="index 4"/>
    <w:basedOn w:val="1"/>
    <w:next w:val="1"/>
    <w:semiHidden/>
    <w:unhideWhenUsed/>
    <w:uiPriority w:val="99"/>
    <w:pPr>
      <w:ind w:left="880" w:hanging="220"/>
    </w:pPr>
  </w:style>
  <w:style w:type="paragraph" w:styleId="75">
    <w:name w:val="Message Header"/>
    <w:basedOn w:val="1"/>
    <w:link w:val="393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Georgia" w:hAnsi="Georgia" w:eastAsiaTheme="majorEastAsia" w:cstheme="majorBidi"/>
      <w:sz w:val="24"/>
      <w:szCs w:val="24"/>
    </w:rPr>
  </w:style>
  <w:style w:type="paragraph" w:styleId="76">
    <w:name w:val="Document Map"/>
    <w:basedOn w:val="1"/>
    <w:link w:val="176"/>
    <w:semiHidden/>
    <w:unhideWhenUsed/>
    <w:qFormat/>
    <w:uiPriority w:val="99"/>
    <w:rPr>
      <w:rFonts w:ascii="Segoe UI" w:hAnsi="Segoe UI" w:cs="Segoe UI"/>
      <w:szCs w:val="16"/>
    </w:rPr>
  </w:style>
  <w:style w:type="paragraph" w:styleId="77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78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79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80">
    <w:name w:val="toa heading"/>
    <w:basedOn w:val="1"/>
    <w:next w:val="1"/>
    <w:semiHidden/>
    <w:unhideWhenUsed/>
    <w:uiPriority w:val="99"/>
    <w:pPr>
      <w:spacing w:before="120"/>
    </w:pPr>
    <w:rPr>
      <w:rFonts w:ascii="Georgia" w:hAnsi="Georgia" w:eastAsiaTheme="majorEastAsia" w:cstheme="majorBidi"/>
      <w:b/>
      <w:bCs/>
      <w:sz w:val="24"/>
      <w:szCs w:val="24"/>
    </w:rPr>
  </w:style>
  <w:style w:type="paragraph" w:styleId="81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82">
    <w:name w:val="Body Text Indent 3"/>
    <w:basedOn w:val="1"/>
    <w:link w:val="173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83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84">
    <w:name w:val="Date"/>
    <w:basedOn w:val="1"/>
    <w:next w:val="1"/>
    <w:link w:val="218"/>
    <w:semiHidden/>
    <w:unhideWhenUsed/>
    <w:uiPriority w:val="99"/>
  </w:style>
  <w:style w:type="paragraph" w:styleId="85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86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87">
    <w:name w:val="Closing"/>
    <w:basedOn w:val="1"/>
    <w:link w:val="189"/>
    <w:semiHidden/>
    <w:unhideWhenUsed/>
    <w:uiPriority w:val="99"/>
    <w:pPr>
      <w:ind w:left="4320"/>
    </w:pPr>
  </w:style>
  <w:style w:type="paragraph" w:styleId="88">
    <w:name w:val="List Number 3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89">
    <w:name w:val="List Bullet 4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90">
    <w:name w:val="E-mail Signature"/>
    <w:basedOn w:val="1"/>
    <w:link w:val="219"/>
    <w:semiHidden/>
    <w:unhideWhenUsed/>
    <w:uiPriority w:val="99"/>
  </w:style>
  <w:style w:type="paragraph" w:styleId="91">
    <w:name w:val="Balloon Text"/>
    <w:basedOn w:val="1"/>
    <w:link w:val="171"/>
    <w:semiHidden/>
    <w:unhideWhenUsed/>
    <w:uiPriority w:val="99"/>
    <w:rPr>
      <w:rFonts w:ascii="Segoe UI" w:hAnsi="Segoe UI" w:cs="Segoe UI"/>
      <w:szCs w:val="18"/>
    </w:rPr>
  </w:style>
  <w:style w:type="paragraph" w:styleId="92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93">
    <w:name w:val="Subtitle"/>
    <w:basedOn w:val="1"/>
    <w:next w:val="1"/>
    <w:link w:val="170"/>
    <w:semiHidden/>
    <w:unhideWhenUsed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4">
    <w:name w:val="index 3"/>
    <w:basedOn w:val="1"/>
    <w:next w:val="1"/>
    <w:semiHidden/>
    <w:unhideWhenUsed/>
    <w:uiPriority w:val="99"/>
    <w:pPr>
      <w:ind w:left="660" w:hanging="220"/>
    </w:pPr>
  </w:style>
  <w:style w:type="paragraph" w:styleId="95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96">
    <w:name w:val="footnote text"/>
    <w:basedOn w:val="1"/>
    <w:link w:val="178"/>
    <w:semiHidden/>
    <w:unhideWhenUsed/>
    <w:uiPriority w:val="99"/>
    <w:rPr>
      <w:szCs w:val="20"/>
    </w:rPr>
  </w:style>
  <w:style w:type="paragraph" w:styleId="97">
    <w:name w:val="List Bullet"/>
    <w:basedOn w:val="1"/>
    <w:qFormat/>
    <w:uiPriority w:val="11"/>
    <w:pPr>
      <w:numPr>
        <w:ilvl w:val="0"/>
        <w:numId w:val="8"/>
      </w:numPr>
    </w:pPr>
  </w:style>
  <w:style w:type="paragraph" w:styleId="98">
    <w:name w:val="Normal Indent"/>
    <w:basedOn w:val="1"/>
    <w:semiHidden/>
    <w:unhideWhenUsed/>
    <w:uiPriority w:val="99"/>
    <w:pPr>
      <w:ind w:left="720"/>
    </w:pPr>
  </w:style>
  <w:style w:type="paragraph" w:styleId="99">
    <w:name w:val="index 5"/>
    <w:basedOn w:val="1"/>
    <w:next w:val="1"/>
    <w:semiHidden/>
    <w:unhideWhenUsed/>
    <w:uiPriority w:val="99"/>
    <w:pPr>
      <w:ind w:left="1100" w:hanging="220"/>
    </w:pPr>
  </w:style>
  <w:style w:type="paragraph" w:styleId="100">
    <w:name w:val="toc 1"/>
    <w:basedOn w:val="1"/>
    <w:next w:val="1"/>
    <w:semiHidden/>
    <w:unhideWhenUsed/>
    <w:uiPriority w:val="39"/>
    <w:pPr>
      <w:spacing w:after="100"/>
    </w:pPr>
  </w:style>
  <w:style w:type="paragraph" w:styleId="101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102">
    <w:name w:val="List Number"/>
    <w:basedOn w:val="1"/>
    <w:qFormat/>
    <w:uiPriority w:val="13"/>
    <w:pPr>
      <w:numPr>
        <w:ilvl w:val="0"/>
        <w:numId w:val="9"/>
      </w:numPr>
      <w:contextualSpacing/>
    </w:pPr>
  </w:style>
  <w:style w:type="paragraph" w:styleId="103">
    <w:name w:val="List Number 4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104">
    <w:name w:val="Body Text First Indent"/>
    <w:basedOn w:val="35"/>
    <w:link w:val="185"/>
    <w:semiHidden/>
    <w:unhideWhenUsed/>
    <w:uiPriority w:val="99"/>
    <w:pPr>
      <w:spacing w:after="160"/>
      <w:ind w:firstLine="360"/>
    </w:pPr>
  </w:style>
  <w:style w:type="paragraph" w:styleId="105">
    <w:name w:val="envelope return"/>
    <w:basedOn w:val="1"/>
    <w:semiHidden/>
    <w:unhideWhenUsed/>
    <w:uiPriority w:val="99"/>
    <w:rPr>
      <w:rFonts w:ascii="Georgia" w:hAnsi="Georgia" w:eastAsiaTheme="majorEastAsia" w:cstheme="majorBidi"/>
      <w:szCs w:val="20"/>
    </w:rPr>
  </w:style>
  <w:style w:type="paragraph" w:styleId="106">
    <w:name w:val="Note Heading"/>
    <w:basedOn w:val="1"/>
    <w:next w:val="1"/>
    <w:link w:val="395"/>
    <w:semiHidden/>
    <w:unhideWhenUsed/>
    <w:uiPriority w:val="99"/>
  </w:style>
  <w:style w:type="table" w:styleId="10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11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3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4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5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7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2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1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6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8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9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0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2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7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48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0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customStyle="1" w:styleId="151">
    <w:name w:val="Texto de macro Char"/>
    <w:basedOn w:val="11"/>
    <w:link w:val="52"/>
    <w:semiHidden/>
    <w:uiPriority w:val="99"/>
    <w:rPr>
      <w:rFonts w:ascii="Consolas" w:hAnsi="Consolas" w:cs="Calibri"/>
      <w:b/>
      <w:color w:val="0F4126" w:themeColor="accent1" w:themeShade="80"/>
      <w:szCs w:val="20"/>
    </w:rPr>
  </w:style>
  <w:style w:type="character" w:customStyle="1" w:styleId="152">
    <w:name w:val="Título Char"/>
    <w:basedOn w:val="11"/>
    <w:link w:val="43"/>
    <w:uiPriority w:val="1"/>
    <w:rPr>
      <w:rFonts w:ascii="Georgia" w:hAnsi="Georgia" w:eastAsiaTheme="majorEastAsia" w:cstheme="majorBidi"/>
      <w:caps/>
      <w:kern w:val="28"/>
      <w:sz w:val="70"/>
      <w:szCs w:val="56"/>
    </w:rPr>
  </w:style>
  <w:style w:type="character" w:customStyle="1" w:styleId="153">
    <w:name w:val="Cabeçalho Char"/>
    <w:basedOn w:val="11"/>
    <w:link w:val="66"/>
    <w:qFormat/>
    <w:uiPriority w:val="99"/>
    <w:rPr>
      <w:rFonts w:ascii="Calibri" w:hAnsi="Calibri" w:cs="Calibri"/>
    </w:rPr>
  </w:style>
  <w:style w:type="character" w:customStyle="1" w:styleId="154">
    <w:name w:val="Rodapé Char"/>
    <w:basedOn w:val="11"/>
    <w:link w:val="72"/>
    <w:uiPriority w:val="99"/>
    <w:rPr>
      <w:rFonts w:ascii="Calibri" w:hAnsi="Calibri" w:cs="Calibri"/>
    </w:rPr>
  </w:style>
  <w:style w:type="character" w:styleId="155">
    <w:name w:val="Placeholder Text"/>
    <w:basedOn w:val="11"/>
    <w:semiHidden/>
    <w:uiPriority w:val="99"/>
    <w:rPr>
      <w:rFonts w:ascii="Calibri" w:hAnsi="Calibri" w:cs="Calibr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56">
    <w:name w:val="Informações de contato"/>
    <w:basedOn w:val="1"/>
    <w:qFormat/>
    <w:uiPriority w:val="3"/>
    <w:pPr>
      <w:jc w:val="center"/>
    </w:pPr>
  </w:style>
  <w:style w:type="character" w:customStyle="1" w:styleId="157">
    <w:name w:val="Título 1 Char"/>
    <w:basedOn w:val="11"/>
    <w:link w:val="2"/>
    <w:qFormat/>
    <w:uiPriority w:val="9"/>
    <w:rPr>
      <w:rFonts w:ascii="Georgia" w:hAnsi="Georgia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58">
    <w:name w:val="Título 2 Char"/>
    <w:basedOn w:val="11"/>
    <w:link w:val="3"/>
    <w:uiPriority w:val="9"/>
    <w:rPr>
      <w:rFonts w:ascii="Calibri" w:hAnsi="Calibri" w:cs="Calibri" w:eastAsiaTheme="majorEastAsia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59">
    <w:name w:val="Título 3 Char"/>
    <w:basedOn w:val="11"/>
    <w:link w:val="4"/>
    <w:uiPriority w:val="9"/>
    <w:rPr>
      <w:rFonts w:ascii="Calibri" w:hAnsi="Calibri" w:cs="Calibri" w:eastAsiaTheme="majorEastAsia"/>
      <w:b/>
      <w:caps/>
      <w:szCs w:val="24"/>
    </w:rPr>
  </w:style>
  <w:style w:type="character" w:customStyle="1" w:styleId="160">
    <w:name w:val="Subtle Reference"/>
    <w:basedOn w:val="11"/>
    <w:qFormat/>
    <w:uiPriority w:val="10"/>
    <w:rPr>
      <w:rFonts w:ascii="Calibri" w:hAnsi="Calibri" w:cs="Calibri"/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1">
    <w:name w:val="Título 4 Char"/>
    <w:basedOn w:val="11"/>
    <w:link w:val="5"/>
    <w:semiHidden/>
    <w:uiPriority w:val="9"/>
    <w:rPr>
      <w:rFonts w:ascii="Georgia" w:hAnsi="Georgia" w:eastAsiaTheme="majorEastAsia" w:cstheme="majorBidi"/>
      <w:i/>
      <w:iCs/>
      <w:color w:val="166239" w:themeColor="accent1" w:themeShade="BF"/>
    </w:rPr>
  </w:style>
  <w:style w:type="character" w:customStyle="1" w:styleId="162">
    <w:name w:val="Título 8 Char"/>
    <w:basedOn w:val="11"/>
    <w:link w:val="9"/>
    <w:semiHidden/>
    <w:uiPriority w:val="9"/>
    <w:rPr>
      <w:rFonts w:ascii="Georgia" w:hAnsi="Georgia" w:eastAsiaTheme="majorEastAsia" w:cstheme="majorBidi"/>
      <w:b/>
      <w:color w:val="auto"/>
      <w:szCs w:val="21"/>
    </w:rPr>
  </w:style>
  <w:style w:type="character" w:customStyle="1" w:styleId="163">
    <w:name w:val="Título 9 Char"/>
    <w:basedOn w:val="11"/>
    <w:link w:val="10"/>
    <w:semiHidden/>
    <w:uiPriority w:val="9"/>
    <w:rPr>
      <w:rFonts w:ascii="Georgia" w:hAnsi="Georgia" w:eastAsiaTheme="majorEastAsia" w:cstheme="majorBidi"/>
      <w:b/>
      <w:i/>
      <w:iCs/>
      <w:color w:val="auto"/>
      <w:szCs w:val="21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165">
    <w:name w:val="Quote"/>
    <w:basedOn w:val="1"/>
    <w:next w:val="1"/>
    <w:link w:val="166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6">
    <w:name w:val="Citação Char"/>
    <w:basedOn w:val="11"/>
    <w:link w:val="165"/>
    <w:semiHidden/>
    <w:qFormat/>
    <w:uiPriority w:val="29"/>
    <w:rPr>
      <w:rFonts w:ascii="Calibri" w:hAnsi="Calibri" w:cs="Calibr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7">
    <w:name w:val="Intense Quote"/>
    <w:basedOn w:val="1"/>
    <w:next w:val="1"/>
    <w:link w:val="168"/>
    <w:semiHidden/>
    <w:unhideWhenUsed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168">
    <w:name w:val="Citação Intensa Char"/>
    <w:basedOn w:val="11"/>
    <w:link w:val="167"/>
    <w:semiHidden/>
    <w:qFormat/>
    <w:uiPriority w:val="30"/>
    <w:rPr>
      <w:rFonts w:ascii="Calibri" w:hAnsi="Calibri" w:cs="Calibri"/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169">
    <w:name w:val="Book Title"/>
    <w:basedOn w:val="11"/>
    <w:semiHidden/>
    <w:unhideWhenUsed/>
    <w:uiPriority w:val="33"/>
    <w:rPr>
      <w:rFonts w:ascii="Calibri" w:hAnsi="Calibri" w:cs="Calibri"/>
      <w:b/>
      <w:bCs/>
      <w:i/>
      <w:iCs/>
      <w:spacing w:val="0"/>
    </w:rPr>
  </w:style>
  <w:style w:type="character" w:customStyle="1" w:styleId="170">
    <w:name w:val="Subtítulo Char"/>
    <w:basedOn w:val="11"/>
    <w:link w:val="93"/>
    <w:semiHidden/>
    <w:uiPriority w:val="11"/>
    <w:rPr>
      <w:rFonts w:ascii="Calibri" w:hAnsi="Calibri" w:cs="Calibri"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1">
    <w:name w:val="Texto de balão Char"/>
    <w:basedOn w:val="11"/>
    <w:link w:val="91"/>
    <w:semiHidden/>
    <w:uiPriority w:val="99"/>
    <w:rPr>
      <w:rFonts w:ascii="Segoe UI" w:hAnsi="Segoe UI" w:cs="Segoe UI"/>
      <w:szCs w:val="18"/>
    </w:rPr>
  </w:style>
  <w:style w:type="character" w:customStyle="1" w:styleId="172">
    <w:name w:val="Corpo de texto 3 Char"/>
    <w:basedOn w:val="11"/>
    <w:link w:val="59"/>
    <w:semiHidden/>
    <w:qFormat/>
    <w:uiPriority w:val="99"/>
    <w:rPr>
      <w:rFonts w:ascii="Calibri" w:hAnsi="Calibri" w:cs="Calibri"/>
      <w:szCs w:val="16"/>
    </w:rPr>
  </w:style>
  <w:style w:type="character" w:customStyle="1" w:styleId="173">
    <w:name w:val="Recuo de corpo de texto 3 Char"/>
    <w:basedOn w:val="11"/>
    <w:link w:val="82"/>
    <w:semiHidden/>
    <w:uiPriority w:val="99"/>
    <w:rPr>
      <w:rFonts w:ascii="Calibri" w:hAnsi="Calibri" w:cs="Calibri"/>
      <w:szCs w:val="16"/>
    </w:rPr>
  </w:style>
  <w:style w:type="character" w:customStyle="1" w:styleId="174">
    <w:name w:val="Texto de comentário Char"/>
    <w:basedOn w:val="11"/>
    <w:link w:val="38"/>
    <w:semiHidden/>
    <w:uiPriority w:val="99"/>
    <w:rPr>
      <w:rFonts w:ascii="Calibri" w:hAnsi="Calibri" w:cs="Calibri"/>
      <w:szCs w:val="20"/>
    </w:rPr>
  </w:style>
  <w:style w:type="character" w:customStyle="1" w:styleId="175">
    <w:name w:val="Assunto do comentário Char"/>
    <w:basedOn w:val="174"/>
    <w:link w:val="70"/>
    <w:semiHidden/>
    <w:uiPriority w:val="99"/>
    <w:rPr>
      <w:rFonts w:ascii="Calibri" w:hAnsi="Calibri" w:cs="Calibri"/>
      <w:b/>
      <w:bCs/>
      <w:szCs w:val="20"/>
    </w:rPr>
  </w:style>
  <w:style w:type="character" w:customStyle="1" w:styleId="176">
    <w:name w:val="Mapa do Documento Char"/>
    <w:basedOn w:val="11"/>
    <w:link w:val="76"/>
    <w:semiHidden/>
    <w:uiPriority w:val="99"/>
    <w:rPr>
      <w:rFonts w:ascii="Segoe UI" w:hAnsi="Segoe UI" w:cs="Segoe UI"/>
      <w:szCs w:val="16"/>
    </w:rPr>
  </w:style>
  <w:style w:type="character" w:customStyle="1" w:styleId="177">
    <w:name w:val="Texto de nota de fim Char"/>
    <w:basedOn w:val="11"/>
    <w:link w:val="46"/>
    <w:semiHidden/>
    <w:uiPriority w:val="99"/>
    <w:rPr>
      <w:rFonts w:ascii="Calibri" w:hAnsi="Calibri" w:cs="Calibri"/>
      <w:szCs w:val="20"/>
    </w:rPr>
  </w:style>
  <w:style w:type="character" w:customStyle="1" w:styleId="178">
    <w:name w:val="Texto de nota de rodapé Char"/>
    <w:basedOn w:val="11"/>
    <w:link w:val="96"/>
    <w:semiHidden/>
    <w:uiPriority w:val="99"/>
    <w:rPr>
      <w:rFonts w:ascii="Calibri" w:hAnsi="Calibri" w:cs="Calibri"/>
      <w:szCs w:val="20"/>
    </w:rPr>
  </w:style>
  <w:style w:type="character" w:customStyle="1" w:styleId="179">
    <w:name w:val="Pré-formatação HTML Char"/>
    <w:basedOn w:val="11"/>
    <w:link w:val="61"/>
    <w:semiHidden/>
    <w:uiPriority w:val="99"/>
    <w:rPr>
      <w:rFonts w:ascii="Consolas" w:hAnsi="Consolas" w:cs="Calibri"/>
      <w:szCs w:val="20"/>
    </w:rPr>
  </w:style>
  <w:style w:type="character" w:customStyle="1" w:styleId="180">
    <w:name w:val="Texto sem Formatação Char"/>
    <w:basedOn w:val="11"/>
    <w:link w:val="54"/>
    <w:semiHidden/>
    <w:uiPriority w:val="99"/>
    <w:rPr>
      <w:rFonts w:ascii="Consolas" w:hAnsi="Consolas" w:cs="Calibri"/>
      <w:szCs w:val="21"/>
    </w:rPr>
  </w:style>
  <w:style w:type="character" w:customStyle="1" w:styleId="181">
    <w:name w:val="Título 7 Char"/>
    <w:basedOn w:val="11"/>
    <w:link w:val="8"/>
    <w:semiHidden/>
    <w:uiPriority w:val="9"/>
    <w:rPr>
      <w:rFonts w:ascii="Georgia" w:hAnsi="Georgia" w:eastAsiaTheme="majorEastAsia" w:cstheme="majorBidi"/>
      <w:i/>
      <w:iCs/>
      <w:color w:val="0F4126" w:themeColor="accent1" w:themeShade="80"/>
    </w:rPr>
  </w:style>
  <w:style w:type="paragraph" w:customStyle="1" w:styleId="182">
    <w:name w:val="Bibliography"/>
    <w:basedOn w:val="1"/>
    <w:next w:val="1"/>
    <w:semiHidden/>
    <w:unhideWhenUsed/>
    <w:uiPriority w:val="37"/>
  </w:style>
  <w:style w:type="character" w:customStyle="1" w:styleId="183">
    <w:name w:val="Corpo de texto Char"/>
    <w:basedOn w:val="11"/>
    <w:link w:val="35"/>
    <w:semiHidden/>
    <w:uiPriority w:val="99"/>
    <w:rPr>
      <w:rFonts w:ascii="Calibri" w:hAnsi="Calibri" w:cs="Calibri"/>
    </w:rPr>
  </w:style>
  <w:style w:type="character" w:customStyle="1" w:styleId="184">
    <w:name w:val="Corpo de texto 2 Char"/>
    <w:basedOn w:val="11"/>
    <w:link w:val="65"/>
    <w:semiHidden/>
    <w:uiPriority w:val="99"/>
    <w:rPr>
      <w:rFonts w:ascii="Calibri" w:hAnsi="Calibri" w:cs="Calibri"/>
    </w:rPr>
  </w:style>
  <w:style w:type="character" w:customStyle="1" w:styleId="185">
    <w:name w:val="Primeiro recuo de corpo de texto Char"/>
    <w:basedOn w:val="183"/>
    <w:link w:val="104"/>
    <w:semiHidden/>
    <w:uiPriority w:val="99"/>
    <w:rPr>
      <w:rFonts w:ascii="Calibri" w:hAnsi="Calibri" w:cs="Calibri"/>
    </w:rPr>
  </w:style>
  <w:style w:type="character" w:customStyle="1" w:styleId="186">
    <w:name w:val="Recuo de corpo de texto Char"/>
    <w:basedOn w:val="11"/>
    <w:link w:val="33"/>
    <w:semiHidden/>
    <w:uiPriority w:val="99"/>
    <w:rPr>
      <w:rFonts w:ascii="Calibri" w:hAnsi="Calibri" w:cs="Calibri"/>
    </w:rPr>
  </w:style>
  <w:style w:type="character" w:customStyle="1" w:styleId="187">
    <w:name w:val="Primeiro recuo de corpo de texto 2 Char"/>
    <w:basedOn w:val="186"/>
    <w:link w:val="32"/>
    <w:semiHidden/>
    <w:uiPriority w:val="99"/>
    <w:rPr>
      <w:rFonts w:ascii="Calibri" w:hAnsi="Calibri" w:cs="Calibri"/>
    </w:rPr>
  </w:style>
  <w:style w:type="character" w:customStyle="1" w:styleId="188">
    <w:name w:val="Recuo de corpo de texto 2 Char"/>
    <w:basedOn w:val="11"/>
    <w:link w:val="40"/>
    <w:semiHidden/>
    <w:uiPriority w:val="99"/>
    <w:rPr>
      <w:rFonts w:ascii="Calibri" w:hAnsi="Calibri" w:cs="Calibri"/>
    </w:rPr>
  </w:style>
  <w:style w:type="character" w:customStyle="1" w:styleId="189">
    <w:name w:val="Encerramento Char"/>
    <w:basedOn w:val="11"/>
    <w:link w:val="87"/>
    <w:semiHidden/>
    <w:uiPriority w:val="99"/>
    <w:rPr>
      <w:rFonts w:ascii="Calibri" w:hAnsi="Calibri" w:cs="Calibri"/>
    </w:rPr>
  </w:style>
  <w:style w:type="table" w:styleId="190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91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56138" w:themeFill="accent1" w:themeFillShade="BF"/>
      </w:tcPr>
    </w:tblStylePr>
    <w:tblStylePr w:type="band1Vert">
      <w:tcPr>
        <w:shd w:val="clear" w:color="auto" w:fill="70DFA3" w:themeFill="accent1" w:themeFillTint="7F"/>
      </w:tcPr>
    </w:tblStylePr>
    <w:tblStylePr w:type="band1Horz">
      <w:tcPr>
        <w:shd w:val="clear" w:color="auto" w:fill="70DFA3" w:themeFill="accent1" w:themeFillTint="7F"/>
      </w:tcPr>
    </w:tblStylePr>
  </w:style>
  <w:style w:type="table" w:styleId="192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3F40" w:themeFill="accent2" w:themeFillShade="BF"/>
      </w:tcPr>
    </w:tblStylePr>
    <w:tblStylePr w:type="band1Vert">
      <w:tcPr>
        <w:shd w:val="clear" w:color="auto" w:fill="2BFCFF" w:themeFill="accent2" w:themeFillTint="7F"/>
      </w:tcPr>
    </w:tblStylePr>
    <w:tblStylePr w:type="band1Horz">
      <w:tcPr>
        <w:shd w:val="clear" w:color="auto" w:fill="2BFCFF" w:themeFill="accent2" w:themeFillTint="7F"/>
      </w:tcPr>
    </w:tblStylePr>
  </w:style>
  <w:style w:type="table" w:styleId="193">
    <w:name w:val="Colorful Grid Accent 3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41727" w:themeFill="accent3" w:themeFillShade="BF"/>
      </w:tcPr>
    </w:tblStylePr>
    <w:tblStylePr w:type="band1Vert">
      <w:tcPr>
        <w:shd w:val="clear" w:color="auto" w:fill="E87F8E" w:themeFill="accent3" w:themeFillTint="7F"/>
      </w:tcPr>
    </w:tblStylePr>
    <w:tblStylePr w:type="band1Horz">
      <w:tcPr>
        <w:shd w:val="clear" w:color="auto" w:fill="E87F8E" w:themeFill="accent3" w:themeFillTint="7F"/>
      </w:tcPr>
    </w:tblStylePr>
  </w:style>
  <w:style w:type="table" w:styleId="194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34C1D" w:themeFill="accent4" w:themeFillShade="BF"/>
      </w:tcPr>
    </w:tblStylePr>
    <w:tblStylePr w:type="band1Vert">
      <w:tcPr>
        <w:shd w:val="clear" w:color="auto" w:fill="D8BA7D" w:themeFill="accent4" w:themeFillTint="7F"/>
      </w:tcPr>
    </w:tblStylePr>
    <w:tblStylePr w:type="band1Horz">
      <w:tcPr>
        <w:shd w:val="clear" w:color="auto" w:fill="D8BA7D" w:themeFill="accent4" w:themeFillTint="7F"/>
      </w:tcPr>
    </w:tblStylePr>
  </w:style>
  <w:style w:type="table" w:styleId="195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E2438" w:themeFill="accent5" w:themeFillShade="BF"/>
      </w:tcPr>
    </w:tblStylePr>
    <w:tblStylePr w:type="band1Vert">
      <w:tcPr>
        <w:shd w:val="clear" w:color="auto" w:fill="D086A0" w:themeFill="accent5" w:themeFillTint="7F"/>
      </w:tcPr>
    </w:tblStylePr>
    <w:tblStylePr w:type="band1Horz">
      <w:tcPr>
        <w:shd w:val="clear" w:color="auto" w:fill="D086A0" w:themeFill="accent5" w:themeFillTint="7F"/>
      </w:tcPr>
    </w:tblStylePr>
  </w:style>
  <w:style w:type="table" w:styleId="196">
    <w:name w:val="Colorful Grid Accent 6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84F65" w:themeFill="accent6" w:themeFillShade="BF"/>
      </w:tcPr>
    </w:tblStylePr>
    <w:tblStylePr w:type="band1Vert">
      <w:tcPr>
        <w:shd w:val="clear" w:color="auto" w:fill="9FB4CA" w:themeFill="accent6" w:themeFillTint="7F"/>
      </w:tcPr>
    </w:tblStylePr>
    <w:tblStylePr w:type="band1Horz">
      <w:tcPr>
        <w:shd w:val="clear" w:color="auto" w:fill="9FB4CA" w:themeFill="accent6" w:themeFillTint="7F"/>
      </w:tcPr>
    </w:tblStylePr>
  </w:style>
  <w:style w:type="table" w:styleId="197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98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cPr>
        <w:shd w:val="clear" w:color="auto" w:fill="C5F2DA" w:themeFill="accent1" w:themeFillTint="33"/>
      </w:tcPr>
    </w:tblStylePr>
  </w:style>
  <w:style w:type="table" w:styleId="199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cPr>
        <w:shd w:val="clear" w:color="auto" w:fill="AAFEFF" w:themeFill="accent2" w:themeFillTint="33"/>
      </w:tcPr>
    </w:tblStylePr>
  </w:style>
  <w:style w:type="table" w:styleId="200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cPr>
        <w:shd w:val="clear" w:color="auto" w:fill="F5CBD1" w:themeFill="accent3" w:themeFillTint="33"/>
      </w:tcPr>
    </w:tblStylePr>
  </w:style>
  <w:style w:type="table" w:styleId="201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cPr>
        <w:shd w:val="clear" w:color="auto" w:fill="EFE3CB" w:themeFill="accent4" w:themeFillTint="33"/>
      </w:tcPr>
    </w:tblStylePr>
  </w:style>
  <w:style w:type="table" w:styleId="202">
    <w:name w:val="Colorful List Accent 5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cPr>
        <w:shd w:val="clear" w:color="auto" w:fill="ECCED9" w:themeFill="accent5" w:themeFillTint="33"/>
      </w:tcPr>
    </w:tblStylePr>
  </w:style>
  <w:style w:type="table" w:styleId="203">
    <w:name w:val="Colorful List Accent 6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cPr>
        <w:shd w:val="clear" w:color="auto" w:fill="D8E1E9" w:themeFill="accent6" w:themeFillTint="33"/>
      </w:tcPr>
    </w:tblStylePr>
  </w:style>
  <w:style w:type="table" w:styleId="204">
    <w:name w:val="Colorful Shading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05">
    <w:name w:val="Colorful Shading Accent 1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06">
    <w:name w:val="Colorful Shading Accent 2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07">
    <w:name w:val="Colorful Shading Accent 3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87F8E" w:themeFill="accent3" w:themeFillTint="7F"/>
      </w:tcPr>
    </w:tblStylePr>
  </w:style>
  <w:style w:type="table" w:styleId="208">
    <w:name w:val="Colorful Shading Accent 4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09">
    <w:name w:val="Colorful Shading Accent 5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0">
    <w:name w:val="Colorful Shading Accent 6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Dark List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2">
    <w:name w:val="Dark List Accent 1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1D824C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13">
    <w:name w:val="Dark List Accent 2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5556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14">
    <w:name w:val="Dark List Accent 3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B11F35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15">
    <w:name w:val="Dark List Accent 4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856628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16">
    <w:name w:val="Dark List Accent 5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7E314C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17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4B6A88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character" w:customStyle="1" w:styleId="218">
    <w:name w:val="Data Char"/>
    <w:basedOn w:val="11"/>
    <w:link w:val="84"/>
    <w:semiHidden/>
    <w:uiPriority w:val="99"/>
    <w:rPr>
      <w:rFonts w:ascii="Calibri" w:hAnsi="Calibri" w:cs="Calibri"/>
    </w:rPr>
  </w:style>
  <w:style w:type="character" w:customStyle="1" w:styleId="219">
    <w:name w:val="Assinatura de Email Char"/>
    <w:basedOn w:val="11"/>
    <w:link w:val="90"/>
    <w:semiHidden/>
    <w:uiPriority w:val="99"/>
    <w:rPr>
      <w:rFonts w:ascii="Calibri" w:hAnsi="Calibri" w:cs="Calibri"/>
    </w:rPr>
  </w:style>
  <w:style w:type="table" w:customStyle="1" w:styleId="220">
    <w:name w:val="Grid Table 1 Light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1">
    <w:name w:val="Grid Table 1 Light Accent 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2">
    <w:name w:val="Grid Table 1 Light Accent 2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3">
    <w:name w:val="Grid Table 1 Light Accent 3"/>
    <w:basedOn w:val="12"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4">
    <w:name w:val="Grid Table 1 Light Accent 4"/>
    <w:basedOn w:val="12"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5">
    <w:name w:val="Grid Table 1 Light Accent 5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6">
    <w:name w:val="Grid Table 1 Light Accent 6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7">
    <w:name w:val="Grid Table 2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28">
    <w:name w:val="Grid Table 2 Accent 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29">
    <w:name w:val="Grid Table 2 Accent 2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30">
    <w:name w:val="Grid Table 2 Accent 3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31">
    <w:name w:val="Grid Table 2 Accent 4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32">
    <w:name w:val="Grid Table 2 Accent 5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233">
    <w:name w:val="Grid Table 2 Accent 6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234">
    <w:name w:val="Grid Table 3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35">
    <w:name w:val="Grid Table 3 Accent 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236">
    <w:name w:val="Grid Table 3 Accent 2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237">
    <w:name w:val="Grid Table 3 Accent 3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238">
    <w:name w:val="Grid Table 3 Accent 4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239">
    <w:name w:val="Grid Table 3 Accent 5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240">
    <w:name w:val="Grid Table 3 Accent 6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241">
    <w:name w:val="Grid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42">
    <w:name w:val="Grid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43">
    <w:name w:val="Grid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44">
    <w:name w:val="Grid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45">
    <w:name w:val="Grid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46">
    <w:name w:val="Grid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247">
    <w:name w:val="Grid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248">
    <w:name w:val="Grid Table 5 Dark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49">
    <w:name w:val="Grid Table 5 Dark Accent 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250">
    <w:name w:val="Grid Table 5 Dark Accent 2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251">
    <w:name w:val="Grid Table 5 Dark Accent 3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252">
    <w:name w:val="Grid Table 5 Dark Accent 4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253">
    <w:name w:val="Grid Table 5 Dark Accent 5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254">
    <w:name w:val="Grid Table 5 Dark Accent 6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255">
    <w:name w:val="Grid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56">
    <w:name w:val="Grid Table 6 Colorful Accent 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57">
    <w:name w:val="Grid Table 6 Colorful Accent 2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58">
    <w:name w:val="Grid Table 6 Colorful Accent 3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59">
    <w:name w:val="Grid Table 6 Colorful Accent 4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60">
    <w:name w:val="Grid Table 6 Colorful Accent 5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261">
    <w:name w:val="Grid Table 6 Colorful Accent 6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262">
    <w:name w:val="Grid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63">
    <w:name w:val="Grid Table 7 Colorful Accent 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264">
    <w:name w:val="Grid Table 7 Colorful Accent 2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265">
    <w:name w:val="Grid Table 7 Colorful Accent 3"/>
    <w:basedOn w:val="12"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266">
    <w:name w:val="Grid Table 7 Colorful Accent 4"/>
    <w:basedOn w:val="12"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267">
    <w:name w:val="Grid Table 7 Colorful Accent 5"/>
    <w:basedOn w:val="12"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268">
    <w:name w:val="Grid Table 7 Colorful Accent 6"/>
    <w:basedOn w:val="12"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269">
    <w:name w:val="Título 5 Char"/>
    <w:basedOn w:val="11"/>
    <w:link w:val="6"/>
    <w:semiHidden/>
    <w:uiPriority w:val="9"/>
    <w:rPr>
      <w:rFonts w:ascii="Georgia" w:hAnsi="Georgia" w:eastAsiaTheme="majorEastAsia" w:cstheme="majorBidi"/>
      <w:color w:val="166239" w:themeColor="accent1" w:themeShade="BF"/>
    </w:rPr>
  </w:style>
  <w:style w:type="character" w:customStyle="1" w:styleId="270">
    <w:name w:val="Título 6 Char"/>
    <w:basedOn w:val="11"/>
    <w:link w:val="7"/>
    <w:semiHidden/>
    <w:uiPriority w:val="9"/>
    <w:rPr>
      <w:rFonts w:ascii="Georgia" w:hAnsi="Georgia" w:eastAsiaTheme="majorEastAsia" w:cstheme="majorBidi"/>
      <w:color w:val="0F4126" w:themeColor="accent1" w:themeShade="80"/>
    </w:rPr>
  </w:style>
  <w:style w:type="character" w:customStyle="1" w:styleId="271">
    <w:name w:val="Endereço HTML Char"/>
    <w:basedOn w:val="11"/>
    <w:link w:val="73"/>
    <w:semiHidden/>
    <w:uiPriority w:val="99"/>
    <w:rPr>
      <w:rFonts w:ascii="Calibri" w:hAnsi="Calibri" w:cs="Calibri"/>
      <w:i/>
      <w:iCs/>
    </w:rPr>
  </w:style>
  <w:style w:type="character" w:customStyle="1" w:styleId="272">
    <w:name w:val="Intense Emphasis"/>
    <w:basedOn w:val="11"/>
    <w:uiPriority w:val="2"/>
    <w:rPr>
      <w:rFonts w:ascii="Georgia" w:hAnsi="Georgia" w:cs="Calibri"/>
      <w:b/>
      <w:iCs/>
      <w:color w:val="262626" w:themeColor="text1" w:themeTint="D9"/>
      <w:sz w:val="7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table" w:styleId="273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274">
    <w:name w:val="Light Grid Accent 1"/>
    <w:basedOn w:val="12"/>
    <w:semiHidden/>
    <w:unhideWhenUsed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275">
    <w:name w:val="Light Grid Accent 2"/>
    <w:basedOn w:val="12"/>
    <w:semiHidden/>
    <w:unhideWhenUsed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276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277">
    <w:name w:val="Light Grid Accent 4"/>
    <w:basedOn w:val="12"/>
    <w:semiHidden/>
    <w:unhideWhenUsed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278">
    <w:name w:val="Light Grid Accent 5"/>
    <w:basedOn w:val="12"/>
    <w:semiHidden/>
    <w:unhideWhenUsed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279">
    <w:name w:val="Light Grid Accent 6"/>
    <w:basedOn w:val="12"/>
    <w:semiHidden/>
    <w:unhideWhenUsed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280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81">
    <w:name w:val="Light List Accent 1"/>
    <w:basedOn w:val="12"/>
    <w:semiHidden/>
    <w:unhideWhenUsed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282">
    <w:name w:val="Light List Accent 2"/>
    <w:basedOn w:val="12"/>
    <w:semiHidden/>
    <w:unhideWhenUsed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283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284">
    <w:name w:val="Light List Accent 4"/>
    <w:basedOn w:val="12"/>
    <w:semiHidden/>
    <w:unhideWhenUsed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285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286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287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88">
    <w:name w:val="Light Shading Accent 1"/>
    <w:basedOn w:val="12"/>
    <w:semiHidden/>
    <w:unhideWhenUsed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289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290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291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292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293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paragraph" w:styleId="294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295">
    <w:name w:val="List Table 1 Light"/>
    <w:basedOn w:val="1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6">
    <w:name w:val="List Table 1 Light Accent 1"/>
    <w:basedOn w:val="12"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7">
    <w:name w:val="List Table 1 Light Accent 2"/>
    <w:basedOn w:val="12"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8">
    <w:name w:val="List Table 1 Light Accent 3"/>
    <w:basedOn w:val="12"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9">
    <w:name w:val="List Table 1 Light Accent 4"/>
    <w:basedOn w:val="12"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00">
    <w:name w:val="List Table 1 Light Accent 5"/>
    <w:basedOn w:val="12"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1">
    <w:name w:val="List Table 1 Light Accent 6"/>
    <w:basedOn w:val="12"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2">
    <w:name w:val="List Table 2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List Table 2 Accent 1"/>
    <w:basedOn w:val="12"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04">
    <w:name w:val="List Table 2 Accent 2"/>
    <w:basedOn w:val="12"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05">
    <w:name w:val="List Table 2 Accent 3"/>
    <w:basedOn w:val="12"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06">
    <w:name w:val="List Table 2 Accent 4"/>
    <w:basedOn w:val="12"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07">
    <w:name w:val="List Table 2 Accent 5"/>
    <w:basedOn w:val="12"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8">
    <w:name w:val="List Table 2 Accent 6"/>
    <w:basedOn w:val="12"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9">
    <w:name w:val="List Table 3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10">
    <w:name w:val="List Table 3 Accent 1"/>
    <w:basedOn w:val="12"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11">
    <w:name w:val="List Table 3 Accent 2"/>
    <w:basedOn w:val="12"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12">
    <w:name w:val="List Table 3 Accent 3"/>
    <w:basedOn w:val="12"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13">
    <w:name w:val="List Table 3 Accent 4"/>
    <w:basedOn w:val="12"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14">
    <w:name w:val="List Table 3 Accent 5"/>
    <w:basedOn w:val="12"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15">
    <w:name w:val="List Table 3 Accent 6"/>
    <w:basedOn w:val="12"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16">
    <w:name w:val="List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7">
    <w:name w:val="List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8">
    <w:name w:val="List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9">
    <w:name w:val="List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0">
    <w:name w:val="List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1">
    <w:name w:val="List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2">
    <w:name w:val="List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3">
    <w:name w:val="List Table 5 Dark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4">
    <w:name w:val="List Table 5 Dark Accent 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5">
    <w:name w:val="List Table 5 Dark Accent 2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6">
    <w:name w:val="List Table 5 Dark Accent 3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7">
    <w:name w:val="List Table 5 Dark Accent 4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8">
    <w:name w:val="List Table 5 Dark Accent 5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9">
    <w:name w:val="List Table 5 Dark Accent 6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0">
    <w:name w:val="List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1">
    <w:name w:val="List Table 6 Colorful Accent 1"/>
    <w:basedOn w:val="12"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32">
    <w:name w:val="List Table 6 Colorful Accent 2"/>
    <w:basedOn w:val="12"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33">
    <w:name w:val="List Table 6 Colorful Accent 3"/>
    <w:basedOn w:val="12"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34">
    <w:name w:val="List Table 6 Colorful Accent 4"/>
    <w:basedOn w:val="12"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35">
    <w:name w:val="List Table 6 Colorful Accent 5"/>
    <w:basedOn w:val="12"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36">
    <w:name w:val="List Table 6 Colorful Accent 6"/>
    <w:basedOn w:val="12"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37">
    <w:name w:val="List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8">
    <w:name w:val="List Table 7 Colorful Accent 1"/>
    <w:basedOn w:val="12"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9">
    <w:name w:val="List Table 7 Colorful Accent 2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0">
    <w:name w:val="List Table 7 Colorful Accent 3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1">
    <w:name w:val="List Table 7 Colorful Accent 4"/>
    <w:basedOn w:val="12"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2">
    <w:name w:val="List Table 7 Colorful Accent 5"/>
    <w:basedOn w:val="12"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3">
    <w:name w:val="List Table 7 Colorful Accent 6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344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345">
    <w:name w:val="Medium Grid 1 Accent 1"/>
    <w:basedOn w:val="12"/>
    <w:semiHidden/>
    <w:unhideWhenUsed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0DFA3" w:themeFill="accent1" w:themeFillTint="7F"/>
      </w:tcPr>
    </w:tblStylePr>
    <w:tblStylePr w:type="band1Horz">
      <w:tcPr>
        <w:shd w:val="clear" w:color="auto" w:fill="70DFA3" w:themeFill="accent1" w:themeFillTint="7F"/>
      </w:tcPr>
    </w:tblStylePr>
  </w:style>
  <w:style w:type="table" w:styleId="346">
    <w:name w:val="Medium Grid 1 Accent 2"/>
    <w:basedOn w:val="12"/>
    <w:semiHidden/>
    <w:unhideWhenUsed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2BFCFF" w:themeFill="accent2" w:themeFillTint="7F"/>
      </w:tcPr>
    </w:tblStylePr>
    <w:tblStylePr w:type="band1Horz">
      <w:tcPr>
        <w:shd w:val="clear" w:color="auto" w:fill="2BFCFF" w:themeFill="accent2" w:themeFillTint="7F"/>
      </w:tcPr>
    </w:tblStylePr>
  </w:style>
  <w:style w:type="table" w:styleId="347">
    <w:name w:val="Medium Grid 1 Accent 3"/>
    <w:basedOn w:val="12"/>
    <w:semiHidden/>
    <w:unhideWhenUsed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7F8E" w:themeFill="accent3" w:themeFillTint="7F"/>
      </w:tcPr>
    </w:tblStylePr>
    <w:tblStylePr w:type="band1Horz">
      <w:tcPr>
        <w:shd w:val="clear" w:color="auto" w:fill="E87F8E" w:themeFill="accent3" w:themeFillTint="7F"/>
      </w:tcPr>
    </w:tblStylePr>
  </w:style>
  <w:style w:type="table" w:styleId="348">
    <w:name w:val="Medium Grid 1 Accent 4"/>
    <w:basedOn w:val="12"/>
    <w:semiHidden/>
    <w:unhideWhenUsed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BA7D" w:themeFill="accent4" w:themeFillTint="7F"/>
      </w:tcPr>
    </w:tblStylePr>
    <w:tblStylePr w:type="band1Horz">
      <w:tcPr>
        <w:shd w:val="clear" w:color="auto" w:fill="D8BA7D" w:themeFill="accent4" w:themeFillTint="7F"/>
      </w:tcPr>
    </w:tblStylePr>
  </w:style>
  <w:style w:type="table" w:styleId="349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086A0" w:themeFill="accent5" w:themeFillTint="7F"/>
      </w:tcPr>
    </w:tblStylePr>
    <w:tblStylePr w:type="band1Horz">
      <w:tcPr>
        <w:shd w:val="clear" w:color="auto" w:fill="D086A0" w:themeFill="accent5" w:themeFillTint="7F"/>
      </w:tcPr>
    </w:tblStylePr>
  </w:style>
  <w:style w:type="table" w:styleId="350">
    <w:name w:val="Medium Grid 1 Accent 6"/>
    <w:basedOn w:val="12"/>
    <w:semiHidden/>
    <w:unhideWhenUsed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9FB4CA" w:themeFill="accent6" w:themeFillTint="7F"/>
      </w:tcPr>
    </w:tblStylePr>
    <w:tblStylePr w:type="band1Horz">
      <w:tcPr>
        <w:shd w:val="clear" w:color="auto" w:fill="9FB4CA" w:themeFill="accent6" w:themeFillTint="7F"/>
      </w:tcPr>
    </w:tblStylePr>
  </w:style>
  <w:style w:type="table" w:styleId="351">
    <w:name w:val="Medium Grid 2"/>
    <w:basedOn w:val="12"/>
    <w:semiHidden/>
    <w:unhideWhenUsed/>
    <w:uiPriority w:val="68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2">
    <w:name w:val="Medium Grid 2 Accent 1"/>
    <w:basedOn w:val="12"/>
    <w:semiHidden/>
    <w:unhideWhenUsed/>
    <w:uiPriority w:val="68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cPr>
        <w:shd w:val="clear" w:color="auto" w:fill="70DFA3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3">
    <w:name w:val="Medium Grid 2 Accent 2"/>
    <w:basedOn w:val="12"/>
    <w:semiHidden/>
    <w:unhideWhenUsed/>
    <w:uiPriority w:val="68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cPr>
        <w:shd w:val="clear" w:color="auto" w:fill="2BFCFF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4">
    <w:name w:val="Medium Grid 2 Accent 3"/>
    <w:basedOn w:val="12"/>
    <w:semiHidden/>
    <w:unhideWhenUsed/>
    <w:uiPriority w:val="68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cPr>
        <w:shd w:val="clear" w:color="auto" w:fill="E87F8E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5">
    <w:name w:val="Medium Grid 2 Accent 4"/>
    <w:basedOn w:val="12"/>
    <w:semiHidden/>
    <w:unhideWhenUsed/>
    <w:uiPriority w:val="68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cPr>
        <w:shd w:val="clear" w:color="auto" w:fill="D8BA7D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6">
    <w:name w:val="Medium Grid 2 Accent 5"/>
    <w:basedOn w:val="12"/>
    <w:semiHidden/>
    <w:unhideWhenUsed/>
    <w:uiPriority w:val="68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cPr>
        <w:shd w:val="clear" w:color="auto" w:fill="D086A0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7">
    <w:name w:val="Medium Grid 2 Accent 6"/>
    <w:basedOn w:val="12"/>
    <w:semiHidden/>
    <w:unhideWhenUsed/>
    <w:uiPriority w:val="68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cPr>
        <w:shd w:val="clear" w:color="auto" w:fill="9FB4CA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8">
    <w:name w:val="Medium Grid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359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360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361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362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363">
    <w:name w:val="Medium Grid 3 Accent 5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364">
    <w:name w:val="Medium Grid 3 Accent 6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365">
    <w:name w:val="Medium Lis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366">
    <w:name w:val="Medium List 1 Accen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cPr>
        <w:shd w:val="clear" w:color="auto" w:fill="B8EFD1" w:themeFill="accent1" w:themeFillTint="3F"/>
      </w:tcPr>
    </w:tblStylePr>
    <w:tblStylePr w:type="band1Horz">
      <w:tcPr>
        <w:shd w:val="clear" w:color="auto" w:fill="B8EFD1" w:themeFill="accent1" w:themeFillTint="3F"/>
      </w:tcPr>
    </w:tblStylePr>
  </w:style>
  <w:style w:type="table" w:styleId="367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cPr>
        <w:shd w:val="clear" w:color="auto" w:fill="96FDFE" w:themeFill="accent2" w:themeFillTint="3F"/>
      </w:tcPr>
    </w:tblStylePr>
    <w:tblStylePr w:type="band1Horz">
      <w:tcPr>
        <w:shd w:val="clear" w:color="auto" w:fill="96FDFE" w:themeFill="accent2" w:themeFillTint="3F"/>
      </w:tcPr>
    </w:tblStylePr>
  </w:style>
  <w:style w:type="table" w:styleId="368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cPr>
        <w:shd w:val="clear" w:color="auto" w:fill="F3BFC7" w:themeFill="accent3" w:themeFillTint="3F"/>
      </w:tcPr>
    </w:tblStylePr>
    <w:tblStylePr w:type="band1Horz">
      <w:tcPr>
        <w:shd w:val="clear" w:color="auto" w:fill="F3BFC7" w:themeFill="accent3" w:themeFillTint="3F"/>
      </w:tcPr>
    </w:tblStylePr>
  </w:style>
  <w:style w:type="table" w:styleId="369">
    <w:name w:val="Medium List 1 Accent 4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cPr>
        <w:shd w:val="clear" w:color="auto" w:fill="EBDCBE" w:themeFill="accent4" w:themeFillTint="3F"/>
      </w:tcPr>
    </w:tblStylePr>
    <w:tblStylePr w:type="band1Horz">
      <w:tcPr>
        <w:shd w:val="clear" w:color="auto" w:fill="EBDCBE" w:themeFill="accent4" w:themeFillTint="3F"/>
      </w:tcPr>
    </w:tblStylePr>
  </w:style>
  <w:style w:type="table" w:styleId="370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cPr>
        <w:shd w:val="clear" w:color="auto" w:fill="E7C3D0" w:themeFill="accent5" w:themeFillTint="3F"/>
      </w:tcPr>
    </w:tblStylePr>
    <w:tblStylePr w:type="band1Horz">
      <w:tcPr>
        <w:shd w:val="clear" w:color="auto" w:fill="E7C3D0" w:themeFill="accent5" w:themeFillTint="3F"/>
      </w:tcPr>
    </w:tblStylePr>
  </w:style>
  <w:style w:type="table" w:styleId="371">
    <w:name w:val="Medium List 1 Accent 6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cPr>
        <w:shd w:val="clear" w:color="auto" w:fill="CFDAE4" w:themeFill="accent6" w:themeFillTint="3F"/>
      </w:tcPr>
    </w:tblStylePr>
    <w:tblStylePr w:type="band1Horz">
      <w:tcPr>
        <w:shd w:val="clear" w:color="auto" w:fill="CFDAE4" w:themeFill="accent6" w:themeFillTint="3F"/>
      </w:tcPr>
    </w:tblStylePr>
  </w:style>
  <w:style w:type="table" w:styleId="372">
    <w:name w:val="Medium List 2"/>
    <w:basedOn w:val="12"/>
    <w:semiHidden/>
    <w:unhideWhenUsed/>
    <w:uiPriority w:val="66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3">
    <w:name w:val="Medium List 2 Accent 1"/>
    <w:basedOn w:val="12"/>
    <w:semiHidden/>
    <w:unhideWhenUsed/>
    <w:uiPriority w:val="66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4">
    <w:name w:val="Medium List 2 Accent 2"/>
    <w:basedOn w:val="12"/>
    <w:semiHidden/>
    <w:unhideWhenUsed/>
    <w:uiPriority w:val="66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5">
    <w:name w:val="Medium List 2 Accent 3"/>
    <w:basedOn w:val="12"/>
    <w:semiHidden/>
    <w:unhideWhenUsed/>
    <w:uiPriority w:val="66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6">
    <w:name w:val="Medium List 2 Accent 4"/>
    <w:basedOn w:val="12"/>
    <w:semiHidden/>
    <w:unhideWhenUsed/>
    <w:uiPriority w:val="66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7">
    <w:name w:val="Medium List 2 Accent 5"/>
    <w:basedOn w:val="12"/>
    <w:semiHidden/>
    <w:unhideWhenUsed/>
    <w:uiPriority w:val="66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8">
    <w:name w:val="Medium List 2 Accent 6"/>
    <w:basedOn w:val="12"/>
    <w:semiHidden/>
    <w:unhideWhenUsed/>
    <w:uiPriority w:val="66"/>
    <w:rPr>
      <w:rFonts w:ascii="Georgia" w:hAnsi="Georgia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9">
    <w:name w:val="Medium Shading 1"/>
    <w:basedOn w:val="12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8EFD1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96FDFE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2">
    <w:name w:val="Medium Shading 1 Accent 3"/>
    <w:basedOn w:val="12"/>
    <w:semiHidden/>
    <w:unhideWhenUsed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BFC7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DCBE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4">
    <w:name w:val="Medium Shading 1 Accent 5"/>
    <w:basedOn w:val="12"/>
    <w:semiHidden/>
    <w:unhideWhenUsed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7C3D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FDAE4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6">
    <w:name w:val="Medium Shading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7">
    <w:name w:val="Medium Shading 2 Accent 1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8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9">
    <w:name w:val="Medium Shading 2 Accent 3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90">
    <w:name w:val="Medium Shading 2 Accent 4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91">
    <w:name w:val="Medium Shading 2 Accent 5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92">
    <w:name w:val="Medium Shading 2 Accent 6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393">
    <w:name w:val="Cabeçalho da mensagem Char"/>
    <w:basedOn w:val="11"/>
    <w:link w:val="75"/>
    <w:semiHidden/>
    <w:uiPriority w:val="99"/>
    <w:rPr>
      <w:rFonts w:ascii="Georgia" w:hAnsi="Georgia" w:eastAsiaTheme="majorEastAsia" w:cstheme="majorBidi"/>
      <w:sz w:val="24"/>
      <w:szCs w:val="24"/>
      <w:shd w:val="pct20" w:color="auto" w:fill="auto"/>
    </w:rPr>
  </w:style>
  <w:style w:type="paragraph" w:styleId="394">
    <w:name w:val="No Spacing"/>
    <w:semiHidden/>
    <w:unhideWhenUsed/>
    <w:qFormat/>
    <w:uiPriority w:val="1"/>
    <w:rPr>
      <w:rFonts w:ascii="Calibri" w:hAnsi="Calibri" w:cs="Calibri" w:eastAsiaTheme="minorHAnsi"/>
      <w:color w:val="595959" w:themeColor="text1" w:themeTint="A6"/>
      <w:sz w:val="22"/>
      <w:szCs w:val="22"/>
      <w:lang w:val="pt-PT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5">
    <w:name w:val="Título da nota Char"/>
    <w:basedOn w:val="11"/>
    <w:link w:val="106"/>
    <w:semiHidden/>
    <w:uiPriority w:val="99"/>
    <w:rPr>
      <w:rFonts w:ascii="Calibri" w:hAnsi="Calibri" w:cs="Calibri"/>
    </w:rPr>
  </w:style>
  <w:style w:type="table" w:customStyle="1" w:styleId="396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2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8">
    <w:name w:val="Plain Table 3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9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5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1">
    <w:name w:val="Saudação Char"/>
    <w:basedOn w:val="11"/>
    <w:link w:val="51"/>
    <w:semiHidden/>
    <w:uiPriority w:val="99"/>
    <w:rPr>
      <w:rFonts w:ascii="Calibri" w:hAnsi="Calibri" w:cs="Calibri"/>
    </w:rPr>
  </w:style>
  <w:style w:type="character" w:customStyle="1" w:styleId="402">
    <w:name w:val="Assinatura Char"/>
    <w:basedOn w:val="11"/>
    <w:link w:val="60"/>
    <w:semiHidden/>
    <w:uiPriority w:val="99"/>
    <w:rPr>
      <w:rFonts w:ascii="Calibri" w:hAnsi="Calibri" w:cs="Calibri"/>
    </w:rPr>
  </w:style>
  <w:style w:type="character" w:customStyle="1" w:styleId="403">
    <w:name w:val="Subtle Emphasis"/>
    <w:basedOn w:val="11"/>
    <w:semiHidden/>
    <w:unhideWhenUsed/>
    <w:uiPriority w:val="19"/>
    <w:rPr>
      <w:rFonts w:ascii="Calibri" w:hAnsi="Calibri" w:cs="Calibr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4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5">
    <w:name w:val="Ênfase das informações de contato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6">
    <w:name w:val="Mention"/>
    <w:basedOn w:val="11"/>
    <w:semiHidden/>
    <w:unhideWhenUsed/>
    <w:uiPriority w:val="99"/>
    <w:rPr>
      <w:rFonts w:ascii="Calibri" w:hAnsi="Calibri" w:cs="Calibri"/>
      <w:color w:val="2B579A"/>
      <w:shd w:val="clear" w:color="auto" w:fill="E1DFDD"/>
    </w:rPr>
  </w:style>
  <w:style w:type="character" w:customStyle="1" w:styleId="407">
    <w:name w:val="Hashtag"/>
    <w:basedOn w:val="11"/>
    <w:semiHidden/>
    <w:unhideWhenUsed/>
    <w:uiPriority w:val="99"/>
    <w:rPr>
      <w:rFonts w:ascii="Calibri" w:hAnsi="Calibri" w:cs="Calibri"/>
      <w:color w:val="2B579A"/>
      <w:shd w:val="clear" w:color="auto" w:fill="E1DFDD"/>
    </w:rPr>
  </w:style>
  <w:style w:type="character" w:customStyle="1" w:styleId="408">
    <w:name w:val="Intense Reference"/>
    <w:basedOn w:val="11"/>
    <w:semiHidden/>
    <w:unhideWhenUsed/>
    <w:uiPriority w:val="32"/>
    <w:rPr>
      <w:rFonts w:ascii="Calibri" w:hAnsi="Calibri" w:cs="Calibri"/>
      <w:b/>
      <w:bCs/>
      <w:smallCaps/>
      <w:color w:val="1D824C" w:themeColor="accent1"/>
      <w:spacing w:val="5"/>
      <w14:textFill>
        <w14:solidFill>
          <w14:schemeClr w14:val="accent1"/>
        </w14:solidFill>
      </w14:textFill>
    </w:rPr>
  </w:style>
  <w:style w:type="character" w:customStyle="1" w:styleId="409">
    <w:name w:val="Smart Hyperlink"/>
    <w:basedOn w:val="11"/>
    <w:semiHidden/>
    <w:unhideWhenUsed/>
    <w:uiPriority w:val="99"/>
    <w:rPr>
      <w:rFonts w:ascii="Calibri" w:hAnsi="Calibri" w:cs="Calibri"/>
      <w:u w:val="dotted"/>
    </w:rPr>
  </w:style>
  <w:style w:type="character" w:customStyle="1" w:styleId="410">
    <w:name w:val="Unresolved Mention"/>
    <w:basedOn w:val="11"/>
    <w:semiHidden/>
    <w:unhideWhenUsed/>
    <w:uiPriority w:val="99"/>
    <w:rPr>
      <w:rFonts w:ascii="Calibri" w:hAnsi="Calibri" w:cs="Calibri"/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\AppData\Local\Microsoft\Office\16.0\DTS\pt-BR%7bFBC6C453-9FEA-4A79-B3E9-1FB93B9FACDC%7d\%7bF73B0947-0884-4C23-88BD-7634FAE7D64E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0E19C0894E04CAB8A3995E070B16E2F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E9324C-906E-454F-A840-8FF63B85E5AF}"/>
      </w:docPartPr>
      <w:docPartBody>
        <w:p>
          <w:pPr>
            <w:pStyle w:val="5"/>
          </w:pPr>
          <w:r>
            <w:rPr>
              <w:lang w:bidi="pt-BR"/>
            </w:rPr>
            <w:t>·</w:t>
          </w:r>
        </w:p>
      </w:docPartBody>
    </w:docPart>
    <w:docPart>
      <w:docPartPr>
        <w:name w:val="D7C78DD3AAA04E5BB4A78E6A1A681CA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F319-7B76-4BE1-9ED4-CE70B7E026AE}"/>
      </w:docPartPr>
      <w:docPartBody>
        <w:p>
          <w:pPr>
            <w:pStyle w:val="6"/>
          </w:pPr>
          <w:r>
            <w:rPr>
              <w:lang w:bidi="pt-BR"/>
            </w:rPr>
            <w:t>·</w:t>
          </w:r>
        </w:p>
      </w:docPartBody>
    </w:docPart>
    <w:docPart>
      <w:docPartPr>
        <w:name w:val="AC7F67E7284645099ADB83132A22D4F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A1AF91-A117-44AC-90BC-6957F71BFA32}"/>
      </w:docPartPr>
      <w:docPartBody>
        <w:p>
          <w:pPr>
            <w:pStyle w:val="7"/>
          </w:pPr>
          <w:r>
            <w:rPr>
              <w:lang w:bidi="pt-BR"/>
            </w:rPr>
            <w:t>·</w:t>
          </w:r>
        </w:p>
      </w:docPartBody>
    </w:docPart>
    <w:docPart>
      <w:docPartPr>
        <w:name w:val="097B47230AAF45CDB09DE5891421AF1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EE0649-FD6D-4877-97A5-BE30C5F847F6}"/>
      </w:docPartPr>
      <w:docPartBody>
        <w:p>
          <w:pPr>
            <w:pStyle w:val="9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513CC60774C4482DAFC1C766693E2B35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E84EF-F59B-47ED-8901-A04B4EF124E6}"/>
      </w:docPartPr>
      <w:docPartBody>
        <w:p>
          <w:pPr>
            <w:pStyle w:val="10"/>
          </w:pPr>
          <w:r>
            <w:rPr>
              <w:lang w:bidi="pt-BR"/>
            </w:rPr>
            <w:t>Habilidades</w:t>
          </w:r>
        </w:p>
      </w:docPartBody>
    </w:docPart>
    <w:docPart>
      <w:docPartPr>
        <w:name w:val="A7E4473F912B48799A007AF612E18F9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CEA804-EFFC-418D-B965-A30D97223498}"/>
      </w:docPartPr>
      <w:docPartBody>
        <w:p>
          <w:pPr>
            <w:pStyle w:val="11"/>
          </w:pPr>
          <w:r>
            <w:rPr>
              <w:lang w:bidi="pt-BR"/>
            </w:rPr>
            <w:t>Atividades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3D"/>
    <w:rsid w:val="001A41FE"/>
    <w:rsid w:val="009E126C"/>
    <w:rsid w:val="00AB1F3D"/>
    <w:rsid w:val="00C3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Intense Emphasis"/>
    <w:basedOn w:val="2"/>
    <w:uiPriority w:val="2"/>
    <w:rPr>
      <w:rFonts w:ascii="Georgia" w:hAnsi="Georgia" w:cs="Calibri"/>
      <w:b/>
      <w:iCs/>
      <w:color w:val="262626" w:themeColor="text1" w:themeTint="D9"/>
      <w:sz w:val="7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5">
    <w:name w:val="E0E19C0894E04CAB8A3995E070B16E2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6">
    <w:name w:val="D7C78DD3AAA04E5BB4A78E6A1A681CA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7">
    <w:name w:val="AC7F67E7284645099ADB83132A22D4F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customStyle="1" w:styleId="8">
    <w:name w:val="Subtle Reference"/>
    <w:basedOn w:val="2"/>
    <w:qFormat/>
    <w:uiPriority w:val="10"/>
    <w:rPr>
      <w:rFonts w:ascii="Calibri" w:hAnsi="Calibri" w:cs="Calibri"/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9">
    <w:name w:val="097B47230AAF45CDB09DE5891421AF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10">
    <w:name w:val="513CC60774C4482DAFC1C766693E2B3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11">
    <w:name w:val="A7E4473F912B48799A007AF612E18F9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{F73B0947-0884-4C23-88BD-7634FAE7D64E}tf16402488_win32</Template>
  <Pages>1</Pages>
  <Words>165</Words>
  <Characters>896</Characters>
  <Lines>7</Lines>
  <Paragraphs>2</Paragraphs>
  <TotalTime>0</TotalTime>
  <ScaleCrop>false</ScaleCrop>
  <LinksUpToDate>false</LinksUpToDate>
  <CharactersWithSpaces>1059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2021-05-07T22:31:00Z</dcterms:created>
  <dcterms:modified xsi:type="dcterms:W3CDTF">2022-01-25T19:05:07Z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90026987C6504F86B971FB6D53DBFACE</vt:lpwstr>
  </property>
</Properties>
</file>